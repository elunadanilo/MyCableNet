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4212" w14:textId="77777777" w:rsidR="00E1157F" w:rsidRPr="00FE2529" w:rsidRDefault="00000000">
      <w:pPr>
        <w:rPr>
          <w:rFonts w:ascii="Arial" w:hAnsi="Arial" w:cs="Arial"/>
          <w:sz w:val="24"/>
          <w:szCs w:val="24"/>
        </w:rPr>
      </w:pPr>
      <w:r w:rsidRPr="00FE2529">
        <w:rPr>
          <w:rFonts w:ascii="Arial" w:hAnsi="Arial" w:cs="Arial"/>
          <w:sz w:val="24"/>
          <w:szCs w:val="24"/>
        </w:rPr>
        <w:br/>
      </w:r>
      <w:r w:rsidRPr="00FE2529">
        <w:rPr>
          <w:rFonts w:ascii="Arial" w:hAnsi="Arial" w:cs="Arial"/>
          <w:sz w:val="24"/>
          <w:szCs w:val="24"/>
        </w:rPr>
        <w:br/>
      </w:r>
    </w:p>
    <w:p w14:paraId="243A7F1D" w14:textId="77777777" w:rsidR="00E1157F" w:rsidRPr="00FE2529" w:rsidRDefault="00000000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FE2529">
        <w:rPr>
          <w:rFonts w:ascii="Arial" w:hAnsi="Arial" w:cs="Arial"/>
          <w:b/>
          <w:color w:val="003366"/>
          <w:sz w:val="24"/>
          <w:szCs w:val="24"/>
          <w:lang w:val="es-GT"/>
        </w:rPr>
        <w:t>ASSESSMENT</w:t>
      </w:r>
    </w:p>
    <w:p w14:paraId="732B3574" w14:textId="77777777" w:rsidR="00E1157F" w:rsidRPr="00FE2529" w:rsidRDefault="00000000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FE2529">
        <w:rPr>
          <w:rFonts w:ascii="Arial" w:hAnsi="Arial" w:cs="Arial"/>
          <w:i/>
          <w:color w:val="1F497D"/>
          <w:sz w:val="24"/>
          <w:szCs w:val="24"/>
          <w:lang w:val="es-GT"/>
        </w:rPr>
        <w:t>Documentación Técnica y de Proyecto</w:t>
      </w:r>
    </w:p>
    <w:p w14:paraId="5BAE8CA3" w14:textId="77777777" w:rsidR="00E1157F" w:rsidRPr="00FE2529" w:rsidRDefault="00000000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FE2529">
        <w:rPr>
          <w:rFonts w:ascii="Arial" w:hAnsi="Arial" w:cs="Arial"/>
          <w:sz w:val="24"/>
          <w:szCs w:val="24"/>
          <w:lang w:val="es-GT"/>
        </w:rPr>
        <w:t>Danilo Estuardo Itzep Luna</w:t>
      </w:r>
    </w:p>
    <w:p w14:paraId="52563FD3" w14:textId="77777777" w:rsidR="00E1157F" w:rsidRPr="00FE2529" w:rsidRDefault="00000000">
      <w:pPr>
        <w:jc w:val="center"/>
        <w:rPr>
          <w:rFonts w:ascii="Arial" w:hAnsi="Arial" w:cs="Arial"/>
          <w:sz w:val="24"/>
          <w:szCs w:val="24"/>
          <w:lang w:val="es-GT"/>
        </w:rPr>
      </w:pPr>
      <w:r w:rsidRPr="00FE2529">
        <w:rPr>
          <w:rFonts w:ascii="Arial" w:hAnsi="Arial" w:cs="Arial"/>
          <w:sz w:val="24"/>
          <w:szCs w:val="24"/>
          <w:lang w:val="es-GT"/>
        </w:rPr>
        <w:t>19/06/2025</w:t>
      </w:r>
    </w:p>
    <w:p w14:paraId="51DB7019" w14:textId="77777777" w:rsidR="00E1157F" w:rsidRPr="00FE2529" w:rsidRDefault="00000000">
      <w:pPr>
        <w:rPr>
          <w:rFonts w:ascii="Arial" w:hAnsi="Arial" w:cs="Arial"/>
          <w:sz w:val="24"/>
          <w:szCs w:val="24"/>
          <w:lang w:val="es-GT"/>
        </w:rPr>
      </w:pPr>
      <w:r w:rsidRPr="00FE2529">
        <w:rPr>
          <w:rFonts w:ascii="Arial" w:hAnsi="Arial" w:cs="Arial"/>
          <w:sz w:val="24"/>
          <w:szCs w:val="24"/>
          <w:lang w:val="es-GT"/>
        </w:rPr>
        <w:br w:type="page"/>
      </w:r>
    </w:p>
    <w:p w14:paraId="14D45759" w14:textId="76718ADE" w:rsidR="002F3D4E" w:rsidRPr="009151AA" w:rsidRDefault="00000000">
      <w:pPr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ES"/>
        </w:rPr>
      </w:pPr>
      <w:r w:rsidRPr="00FE2529">
        <w:rPr>
          <w:rFonts w:ascii="Arial" w:hAnsi="Arial" w:cs="Arial"/>
          <w:sz w:val="24"/>
          <w:szCs w:val="24"/>
        </w:rPr>
        <w:lastRenderedPageBreak/>
        <w:fldChar w:fldCharType="begin"/>
      </w:r>
      <w:r w:rsidRPr="00FE2529">
        <w:rPr>
          <w:rFonts w:ascii="Arial" w:hAnsi="Arial" w:cs="Arial"/>
          <w:sz w:val="24"/>
          <w:szCs w:val="24"/>
          <w:lang w:val="es-GT"/>
        </w:rPr>
        <w:instrText>TOC \o "1-3" \h \z \u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FE2529">
        <w:rPr>
          <w:rFonts w:ascii="Arial" w:hAnsi="Arial" w:cs="Arial"/>
          <w:sz w:val="24"/>
          <w:szCs w:val="24"/>
        </w:rPr>
        <w:fldChar w:fldCharType="end"/>
      </w:r>
      <w:r w:rsidR="00FE2529"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  <w:t>1.</w:t>
      </w:r>
      <w:r w:rsidR="002F3D4E"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  <w:t>Diagrama de la solución</w:t>
      </w:r>
      <w:r w:rsidR="002F3D4E"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ES"/>
        </w:rPr>
        <w:t>:</w:t>
      </w:r>
    </w:p>
    <w:p w14:paraId="15B0497D" w14:textId="7685EF6C" w:rsidR="002F3D4E" w:rsidRPr="005301CB" w:rsidRDefault="002F3D4E" w:rsidP="002F3D4E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5301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3F5C68" wp14:editId="0372F495">
            <wp:extent cx="4089197" cy="3707728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34" cy="37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26C5" w14:textId="77777777" w:rsidR="002F3D4E" w:rsidRPr="002F3D4E" w:rsidRDefault="002F3D4E" w:rsidP="002F3D4E">
      <w:p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sz w:val="20"/>
          <w:szCs w:val="20"/>
          <w:lang w:val="es-GT"/>
        </w:rPr>
        <w:t>El diagrama representa la arquitectura de la solución desarrollada bajo un enfoque por capas, promoviendo la separación de responsabilidades, la escalabilidad y el mantenimiento eficiente del sistema.</w:t>
      </w:r>
    </w:p>
    <w:p w14:paraId="6F1D071D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Usuario Final</w:t>
      </w:r>
      <w:r w:rsidRPr="002F3D4E">
        <w:rPr>
          <w:rFonts w:ascii="Arial" w:hAnsi="Arial" w:cs="Arial"/>
          <w:sz w:val="20"/>
          <w:szCs w:val="20"/>
          <w:lang w:val="es-GT"/>
        </w:rPr>
        <w:t>: Es el actor que interactúa con la solución desde un navegador web. Accede a funcionalidades como gestión de clientes, servicios y asignación de contratos.</w:t>
      </w:r>
    </w:p>
    <w:p w14:paraId="47A6E28A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Navegador Web / App Cliente</w:t>
      </w:r>
      <w:r w:rsidRPr="002F3D4E">
        <w:rPr>
          <w:rFonts w:ascii="Arial" w:hAnsi="Arial" w:cs="Arial"/>
          <w:sz w:val="20"/>
          <w:szCs w:val="20"/>
          <w:lang w:val="es-GT"/>
        </w:rPr>
        <w:t>: El acceso se realiza a través de una interfaz web desarrollada en ASP.NET Core MVC (o Blazor, si se desea extender), que se comunica con la API a través de peticiones HTTP.</w:t>
      </w:r>
    </w:p>
    <w:p w14:paraId="684DA903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Capa de Presentación (Front-end)</w:t>
      </w:r>
      <w:r w:rsidRPr="002F3D4E">
        <w:rPr>
          <w:rFonts w:ascii="Arial" w:hAnsi="Arial" w:cs="Arial"/>
          <w:sz w:val="20"/>
          <w:szCs w:val="20"/>
          <w:lang w:val="es-GT"/>
        </w:rPr>
        <w:t>: Es el cliente que consume los endpoints REST. Esta capa se encarga de mostrar los datos al usuario, enviar formularios y mostrar confirmaciones. Utiliza HttpClient para interactuar con la API.</w:t>
      </w:r>
    </w:p>
    <w:p w14:paraId="0659D2FA" w14:textId="63953F7D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Servidor Web (II</w:t>
      </w:r>
      <w:r w:rsidRPr="005301CB">
        <w:rPr>
          <w:rFonts w:ascii="Arial" w:hAnsi="Arial" w:cs="Arial"/>
          <w:b/>
          <w:bCs/>
          <w:sz w:val="20"/>
          <w:szCs w:val="20"/>
          <w:lang w:val="es-GT"/>
        </w:rPr>
        <w:t>S</w:t>
      </w:r>
      <w:r w:rsidRPr="002F3D4E">
        <w:rPr>
          <w:rFonts w:ascii="Arial" w:hAnsi="Arial" w:cs="Arial"/>
          <w:b/>
          <w:bCs/>
          <w:sz w:val="20"/>
          <w:szCs w:val="20"/>
          <w:lang w:val="es-GT"/>
        </w:rPr>
        <w:t>)</w:t>
      </w:r>
      <w:r w:rsidRPr="002F3D4E">
        <w:rPr>
          <w:rFonts w:ascii="Arial" w:hAnsi="Arial" w:cs="Arial"/>
          <w:sz w:val="20"/>
          <w:szCs w:val="20"/>
          <w:lang w:val="es-GT"/>
        </w:rPr>
        <w:t>: Hospeda tanto la aplicación web como la API. Gestiona las peticiones entrantes y las enruta hacia los controladores correspondientes del backend.</w:t>
      </w:r>
    </w:p>
    <w:p w14:paraId="3EFF701A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Capa de Aplicación (API REST)</w:t>
      </w:r>
      <w:r w:rsidRPr="002F3D4E">
        <w:rPr>
          <w:rFonts w:ascii="Arial" w:hAnsi="Arial" w:cs="Arial"/>
          <w:sz w:val="20"/>
          <w:szCs w:val="20"/>
          <w:lang w:val="es-GT"/>
        </w:rPr>
        <w:t>: Esta es la lógica central implementada en un proyecto ASP.NET Core API. Aquí se encuentran los controladores que exponen los servicios, validan los datos y coordinan la lógica mediante servicios de dominio.</w:t>
      </w:r>
    </w:p>
    <w:p w14:paraId="687C6085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Capa de Datos (EF Core / Repositorios)</w:t>
      </w:r>
      <w:r w:rsidRPr="002F3D4E">
        <w:rPr>
          <w:rFonts w:ascii="Arial" w:hAnsi="Arial" w:cs="Arial"/>
          <w:sz w:val="20"/>
          <w:szCs w:val="20"/>
          <w:lang w:val="es-GT"/>
        </w:rPr>
        <w:t>: Interactúa directamente con la base de datos a través del patrón Repositorio y Unit of Work. Se utiliza Entity Framework Core para mapear entidades y ejecutar operaciones CRUD de forma segura y desacoplada.</w:t>
      </w:r>
    </w:p>
    <w:p w14:paraId="068FCEAC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>Servidor de Base de Datos (SQL Server)</w:t>
      </w:r>
      <w:r w:rsidRPr="002F3D4E">
        <w:rPr>
          <w:rFonts w:ascii="Arial" w:hAnsi="Arial" w:cs="Arial"/>
          <w:sz w:val="20"/>
          <w:szCs w:val="20"/>
          <w:lang w:val="es-GT"/>
        </w:rPr>
        <w:t>: Almacena toda la información de la solución: clientes, servicios, contratos, pagos, facturas y empleados. También contiene procedimientos almacenados que pueden ser consumidos por Power BI o desde la propia API.</w:t>
      </w:r>
    </w:p>
    <w:p w14:paraId="55F855BB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Servicio Externo de Notificaciones (Opcional)</w:t>
      </w:r>
      <w:r w:rsidRPr="002F3D4E">
        <w:rPr>
          <w:rFonts w:ascii="Arial" w:hAnsi="Arial" w:cs="Arial"/>
          <w:sz w:val="20"/>
          <w:szCs w:val="20"/>
          <w:lang w:val="es-GT"/>
        </w:rPr>
        <w:t>: Está previsto un canal de integración futura con servicios de correo, SMS o gateways de terceros para notificaciones automáticas al cliente.</w:t>
      </w:r>
    </w:p>
    <w:p w14:paraId="32FDB815" w14:textId="77777777" w:rsidR="002F3D4E" w:rsidRPr="002F3D4E" w:rsidRDefault="002F3D4E" w:rsidP="002F3D4E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2F3D4E">
        <w:rPr>
          <w:rFonts w:ascii="Arial" w:hAnsi="Arial" w:cs="Arial"/>
          <w:b/>
          <w:bCs/>
          <w:sz w:val="20"/>
          <w:szCs w:val="20"/>
          <w:lang w:val="es-GT"/>
        </w:rPr>
        <w:t>Power BI</w:t>
      </w:r>
      <w:r w:rsidRPr="002F3D4E">
        <w:rPr>
          <w:rFonts w:ascii="Arial" w:hAnsi="Arial" w:cs="Arial"/>
          <w:sz w:val="20"/>
          <w:szCs w:val="20"/>
          <w:lang w:val="es-GT"/>
        </w:rPr>
        <w:t>: Conectado directamente a la base de datos, Power BI permite generar reportes dinámicos mediante consultas SQL y procedimientos almacenados, ofreciendo a la empresa información clave para la toma de decisiones.</w:t>
      </w:r>
    </w:p>
    <w:p w14:paraId="6BDAEE0A" w14:textId="1881096C" w:rsidR="002F3D4E" w:rsidRPr="009151AA" w:rsidRDefault="00FE2529" w:rsidP="002F3D4E">
      <w:pPr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</w:pPr>
      <w:r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  <w:t>2.</w:t>
      </w:r>
      <w:r w:rsidR="002F3D4E"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  <w:t>Diagrama UML:</w:t>
      </w:r>
    </w:p>
    <w:p w14:paraId="78D89C4F" w14:textId="11C22595" w:rsidR="002F3D4E" w:rsidRPr="005301CB" w:rsidRDefault="002F3D4E" w:rsidP="00690EDF">
      <w:pPr>
        <w:jc w:val="center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6CF553" wp14:editId="24B4D5E0">
            <wp:extent cx="2700572" cy="356981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80" cy="358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02BE" w14:textId="5DE8E498" w:rsidR="002F3D4E" w:rsidRPr="005301CB" w:rsidRDefault="002F3D4E" w:rsidP="002F3D4E">
      <w:pPr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 xml:space="preserve">El diagrama de casos de uso describe las principales funcionalidades del sistema y los actores que interactúan con él. El </w:t>
      </w:r>
      <w:r w:rsidRPr="005301CB">
        <w:rPr>
          <w:rFonts w:ascii="Arial" w:hAnsi="Arial" w:cs="Arial"/>
          <w:b/>
          <w:bCs/>
          <w:sz w:val="20"/>
          <w:szCs w:val="20"/>
          <w:lang w:val="es-GT"/>
        </w:rPr>
        <w:t>cliente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puede consultar servicios, revisar facturas y realizar pagos. El </w:t>
      </w:r>
      <w:r w:rsidRPr="005301CB">
        <w:rPr>
          <w:rFonts w:ascii="Arial" w:hAnsi="Arial" w:cs="Arial"/>
          <w:b/>
          <w:bCs/>
          <w:sz w:val="20"/>
          <w:szCs w:val="20"/>
          <w:lang w:val="es-GT"/>
        </w:rPr>
        <w:t>administrador del sistema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se encarga de la gestión de clientes, servicios, facturación, descuentos, y reportes. Por su parte, el </w:t>
      </w:r>
      <w:r w:rsidRPr="005301CB">
        <w:rPr>
          <w:rFonts w:ascii="Arial" w:hAnsi="Arial" w:cs="Arial"/>
          <w:b/>
          <w:bCs/>
          <w:sz w:val="20"/>
          <w:szCs w:val="20"/>
          <w:lang w:val="es-GT"/>
        </w:rPr>
        <w:t>sistema interno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realiza tareas automáticas como generar nóminas, activar alarmas por morosidad y aumentar la velocidad de internet para clientes en buen estado. Esta visión general permite identificar claramente las responsabilidades y funcionalidades ofrecidas por el sistema.</w:t>
      </w:r>
    </w:p>
    <w:p w14:paraId="34F5C538" w14:textId="233592E5" w:rsidR="00C4133C" w:rsidRPr="009151AA" w:rsidRDefault="00FE2529" w:rsidP="002F3D4E">
      <w:pPr>
        <w:jc w:val="both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</w:pPr>
      <w:r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  <w:t>3.</w:t>
      </w:r>
      <w:r w:rsidR="00C4133C" w:rsidRPr="009151AA"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s-GT"/>
        </w:rPr>
        <w:t>Diagrama entidad relación:</w:t>
      </w:r>
    </w:p>
    <w:p w14:paraId="1D76FCFE" w14:textId="6755F066" w:rsidR="00C4133C" w:rsidRPr="005301CB" w:rsidRDefault="00C4133C" w:rsidP="00287218">
      <w:pPr>
        <w:jc w:val="center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840E8B1" wp14:editId="1D5E07FF">
            <wp:extent cx="4403751" cy="30484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19" cy="30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CB60" w14:textId="79DE31BF" w:rsidR="00C4133C" w:rsidRDefault="00C4133C" w:rsidP="002F3D4E">
      <w:pPr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El diagrama ER representa la estructura de base de datos del sistema de gestión de servicios de cable e internet. Cada entidad refleja un módulo funcional clave: clientes, contratos, servicios, facturación, pagos y empleados. Las relaciones permiten una trazabilidad clara desde el cliente hasta sus servicios contratados, facturas generadas, pagos realizados y empleados involucrados. Este diseño garantiza integridad referencial y soporte para operaciones complejas como generación automática de facturas, alarmas por morosidad y cálculo de nómina mensual.</w:t>
      </w:r>
    </w:p>
    <w:p w14:paraId="313830D4" w14:textId="31ACDA6A" w:rsidR="00C63BBA" w:rsidRDefault="00C63BBA" w:rsidP="002F3D4E">
      <w:pPr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Arquitectura de la solución:</w:t>
      </w:r>
    </w:p>
    <w:p w14:paraId="2EC2E7E3" w14:textId="20002E96" w:rsidR="00721125" w:rsidRPr="00C63BBA" w:rsidRDefault="00721125" w:rsidP="00721125">
      <w:pPr>
        <w:jc w:val="center"/>
        <w:rPr>
          <w:rFonts w:ascii="Arial" w:hAnsi="Arial" w:cs="Arial"/>
          <w:b/>
          <w:bCs/>
          <w:sz w:val="20"/>
          <w:szCs w:val="20"/>
          <w:lang w:val="es-GT"/>
        </w:rPr>
      </w:pPr>
      <w:r w:rsidRPr="00721125">
        <w:rPr>
          <w:rFonts w:ascii="Arial" w:hAnsi="Arial" w:cs="Arial"/>
          <w:b/>
          <w:bCs/>
          <w:noProof/>
          <w:sz w:val="20"/>
          <w:szCs w:val="20"/>
          <w:lang w:val="es-GT"/>
        </w:rPr>
        <w:drawing>
          <wp:inline distT="0" distB="0" distL="0" distR="0" wp14:anchorId="4207F820" wp14:editId="2DE7A368">
            <wp:extent cx="2128723" cy="2408818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41" cy="24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541" w14:textId="77777777" w:rsidR="00C63BBA" w:rsidRPr="00C63BBA" w:rsidRDefault="00C63BBA" w:rsidP="00C63BBA">
      <w:pPr>
        <w:spacing w:after="100" w:afterAutospacing="1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MyCableNet.Domain (Núcleo de dominio)</w:t>
      </w:r>
    </w:p>
    <w:p w14:paraId="0C7CC4C9" w14:textId="77777777" w:rsidR="00C63BBA" w:rsidRPr="00C63BBA" w:rsidRDefault="00C63BBA" w:rsidP="00C63BB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Propósito</w:t>
      </w:r>
      <w:r w:rsidRPr="00C63BBA">
        <w:rPr>
          <w:rFonts w:ascii="Arial" w:hAnsi="Arial" w:cs="Arial"/>
          <w:sz w:val="20"/>
          <w:szCs w:val="20"/>
          <w:lang w:val="es-GT"/>
        </w:rPr>
        <w:t>: Contiene las entidades empresariales puras (clases con lógica de negocio), totalmente independientes.</w:t>
      </w:r>
    </w:p>
    <w:p w14:paraId="29960227" w14:textId="77777777" w:rsidR="00C63BBA" w:rsidRPr="00C63BBA" w:rsidRDefault="00C63BBA" w:rsidP="00C63BB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No depende de nada</w:t>
      </w:r>
      <w:r w:rsidRPr="00C63BBA">
        <w:rPr>
          <w:rFonts w:ascii="Arial" w:hAnsi="Arial" w:cs="Arial"/>
          <w:sz w:val="20"/>
          <w:szCs w:val="20"/>
          <w:lang w:val="es-GT"/>
        </w:rPr>
        <w:t>.</w:t>
      </w:r>
    </w:p>
    <w:p w14:paraId="7ADD4F4E" w14:textId="77777777" w:rsidR="00C63BBA" w:rsidRPr="00C63BBA" w:rsidRDefault="00C63BBA" w:rsidP="00C63BBA">
      <w:pPr>
        <w:numPr>
          <w:ilvl w:val="0"/>
          <w:numId w:val="12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Ejemplo</w:t>
      </w:r>
      <w:r w:rsidRPr="00C63BBA">
        <w:rPr>
          <w:rFonts w:ascii="Arial" w:hAnsi="Arial" w:cs="Arial"/>
          <w:sz w:val="20"/>
          <w:szCs w:val="20"/>
          <w:lang w:val="es-GT"/>
        </w:rPr>
        <w:t>: Cliente, Servicio, Factura, etc.</w:t>
      </w:r>
    </w:p>
    <w:p w14:paraId="17386BEF" w14:textId="173C5D16" w:rsidR="00C63BBA" w:rsidRPr="00C63BBA" w:rsidRDefault="00C63BBA" w:rsidP="00C63BBA">
      <w:pPr>
        <w:spacing w:after="100" w:afterAutospacing="1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>MyCableNet.Application (Lógica de aplicación)</w:t>
      </w:r>
    </w:p>
    <w:p w14:paraId="6A916865" w14:textId="77777777" w:rsidR="00C63BBA" w:rsidRPr="00C63BBA" w:rsidRDefault="00C63BBA" w:rsidP="00C63B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Propósito</w:t>
      </w:r>
      <w:r w:rsidRPr="00C63BBA">
        <w:rPr>
          <w:rFonts w:ascii="Arial" w:hAnsi="Arial" w:cs="Arial"/>
          <w:sz w:val="20"/>
          <w:szCs w:val="20"/>
          <w:lang w:val="es-GT"/>
        </w:rPr>
        <w:t>: Define los casos de uso del sistema.</w:t>
      </w:r>
    </w:p>
    <w:p w14:paraId="675EC9D9" w14:textId="77777777" w:rsidR="00C63BBA" w:rsidRPr="00C63BBA" w:rsidRDefault="00C63BBA" w:rsidP="00C63B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Contiene</w:t>
      </w:r>
      <w:r w:rsidRPr="00C63BBA">
        <w:rPr>
          <w:rFonts w:ascii="Arial" w:hAnsi="Arial" w:cs="Arial"/>
          <w:sz w:val="20"/>
          <w:szCs w:val="20"/>
          <w:lang w:val="es-GT"/>
        </w:rPr>
        <w:t>: DTOs, Interfaces, Servicios de aplicación, lógica de validación.</w:t>
      </w:r>
    </w:p>
    <w:p w14:paraId="3A727DE6" w14:textId="77777777" w:rsidR="00C63BBA" w:rsidRPr="00C63BBA" w:rsidRDefault="00C63BBA" w:rsidP="00C63B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Depende solo del dominio.</w:t>
      </w:r>
    </w:p>
    <w:p w14:paraId="5554A1E4" w14:textId="77777777" w:rsidR="00C63BBA" w:rsidRPr="00C63BBA" w:rsidRDefault="00C63BBA" w:rsidP="00C63BBA">
      <w:pPr>
        <w:numPr>
          <w:ilvl w:val="0"/>
          <w:numId w:val="13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Ejemplo</w:t>
      </w:r>
      <w:r w:rsidRPr="00C63BBA">
        <w:rPr>
          <w:rFonts w:ascii="Arial" w:hAnsi="Arial" w:cs="Arial"/>
          <w:sz w:val="20"/>
          <w:szCs w:val="20"/>
          <w:lang w:val="es-GT"/>
        </w:rPr>
        <w:t>: Servicios que coordinan operaciones como registrar pagos, consultar servicios, etc.</w:t>
      </w:r>
    </w:p>
    <w:p w14:paraId="2AD390A8" w14:textId="032C85E1" w:rsidR="00C63BBA" w:rsidRPr="00C63BBA" w:rsidRDefault="00C63BBA" w:rsidP="00C63BBA">
      <w:pPr>
        <w:spacing w:after="100" w:afterAutospacing="1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MyCableNet.Infrastructure (Infraestructura)</w:t>
      </w:r>
    </w:p>
    <w:p w14:paraId="116134EE" w14:textId="77777777" w:rsidR="00C63BBA" w:rsidRPr="00C63BBA" w:rsidRDefault="00C63BBA" w:rsidP="00C63B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Propósito</w:t>
      </w:r>
      <w:r w:rsidRPr="00C63BBA">
        <w:rPr>
          <w:rFonts w:ascii="Arial" w:hAnsi="Arial" w:cs="Arial"/>
          <w:sz w:val="20"/>
          <w:szCs w:val="20"/>
          <w:lang w:val="es-GT"/>
        </w:rPr>
        <w:t>: Implementa las interfaces definidas en la capa de aplicación.</w:t>
      </w:r>
    </w:p>
    <w:p w14:paraId="59385544" w14:textId="77777777" w:rsidR="00C63BBA" w:rsidRPr="00C63BBA" w:rsidRDefault="00C63BBA" w:rsidP="00C63B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Contiene</w:t>
      </w:r>
      <w:r w:rsidRPr="00C63BBA">
        <w:rPr>
          <w:rFonts w:ascii="Arial" w:hAnsi="Arial" w:cs="Arial"/>
          <w:sz w:val="20"/>
          <w:szCs w:val="20"/>
          <w:lang w:val="es-GT"/>
        </w:rPr>
        <w:t>: EF Core, repositorios, DbContext, acceso a base de datos, UnitOfWork.</w:t>
      </w:r>
    </w:p>
    <w:p w14:paraId="612C047E" w14:textId="77777777" w:rsidR="00C63BBA" w:rsidRPr="00C63BBA" w:rsidRDefault="00C63BBA" w:rsidP="00C63B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Depende de Application y Domain.</w:t>
      </w:r>
    </w:p>
    <w:p w14:paraId="70B53A1A" w14:textId="77777777" w:rsidR="00C63BBA" w:rsidRPr="00C63BBA" w:rsidRDefault="00C63BBA" w:rsidP="00C63BBA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Ejemplo</w:t>
      </w:r>
      <w:r w:rsidRPr="00C63BBA">
        <w:rPr>
          <w:rFonts w:ascii="Arial" w:hAnsi="Arial" w:cs="Arial"/>
          <w:sz w:val="20"/>
          <w:szCs w:val="20"/>
          <w:lang w:val="es-GT"/>
        </w:rPr>
        <w:t>: ClienteRepository, MyCableNetDbContext, clases de migración.</w:t>
      </w:r>
    </w:p>
    <w:p w14:paraId="7382D999" w14:textId="77274511" w:rsidR="00C63BBA" w:rsidRPr="00C63BBA" w:rsidRDefault="00C63BBA" w:rsidP="00C63BBA">
      <w:pPr>
        <w:spacing w:after="100" w:afterAutospacing="1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MyCableNet.API (Presentación / Entrada)</w:t>
      </w:r>
    </w:p>
    <w:p w14:paraId="7DE2C0FC" w14:textId="77777777" w:rsidR="00C63BBA" w:rsidRPr="00C63BBA" w:rsidRDefault="00C63BBA" w:rsidP="00C63BB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Propósito</w:t>
      </w:r>
      <w:r w:rsidRPr="00C63BBA">
        <w:rPr>
          <w:rFonts w:ascii="Arial" w:hAnsi="Arial" w:cs="Arial"/>
          <w:sz w:val="20"/>
          <w:szCs w:val="20"/>
          <w:lang w:val="es-GT"/>
        </w:rPr>
        <w:t>: Provee los endpoints que consumen los clientes (por ejemplo, navegadores o apps).</w:t>
      </w:r>
    </w:p>
    <w:p w14:paraId="7F126DDE" w14:textId="77777777" w:rsidR="00C63BBA" w:rsidRPr="00C63BBA" w:rsidRDefault="00C63BBA" w:rsidP="00C63BB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Contiene</w:t>
      </w:r>
      <w:r w:rsidRPr="00C63BBA">
        <w:rPr>
          <w:rFonts w:ascii="Arial" w:hAnsi="Arial" w:cs="Arial"/>
          <w:sz w:val="20"/>
          <w:szCs w:val="20"/>
          <w:lang w:val="es-GT"/>
        </w:rPr>
        <w:t>: Controladores, configuración, servicios Hosted, Program.cs.</w:t>
      </w:r>
    </w:p>
    <w:p w14:paraId="010DD444" w14:textId="77777777" w:rsidR="00C63BBA" w:rsidRPr="00C63BBA" w:rsidRDefault="00C63BBA" w:rsidP="00C63BB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Depende de Application e Infrastructure.</w:t>
      </w:r>
    </w:p>
    <w:p w14:paraId="0A94D680" w14:textId="77777777" w:rsidR="00C63BBA" w:rsidRPr="00C63BBA" w:rsidRDefault="00C63BBA" w:rsidP="00C63BBA">
      <w:pPr>
        <w:numPr>
          <w:ilvl w:val="0"/>
          <w:numId w:val="15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C63BBA">
        <w:rPr>
          <w:rFonts w:ascii="Arial" w:hAnsi="Arial" w:cs="Arial"/>
          <w:b/>
          <w:bCs/>
          <w:sz w:val="20"/>
          <w:szCs w:val="20"/>
          <w:lang w:val="es-GT"/>
        </w:rPr>
        <w:t>Ejemplo</w:t>
      </w:r>
      <w:r w:rsidRPr="00C63BBA">
        <w:rPr>
          <w:rFonts w:ascii="Arial" w:hAnsi="Arial" w:cs="Arial"/>
          <w:sz w:val="20"/>
          <w:szCs w:val="20"/>
          <w:lang w:val="es-GT"/>
        </w:rPr>
        <w:t>: ClientesController, FacturasController.</w:t>
      </w:r>
    </w:p>
    <w:p w14:paraId="2AC49CD3" w14:textId="6875ED6D" w:rsidR="00E1157F" w:rsidRPr="009151AA" w:rsidRDefault="00BB19C6">
      <w:pPr>
        <w:pStyle w:val="Ttulo1"/>
        <w:rPr>
          <w:rFonts w:ascii="Arial" w:hAnsi="Arial" w:cs="Arial"/>
          <w:lang w:val="es-GT"/>
        </w:rPr>
      </w:pPr>
      <w:r w:rsidRPr="009151AA">
        <w:rPr>
          <w:rFonts w:ascii="Arial" w:hAnsi="Arial" w:cs="Arial"/>
          <w:lang w:val="es-GT"/>
        </w:rPr>
        <w:t>4.Requerimientos Funcionales y No Funcionales</w:t>
      </w:r>
    </w:p>
    <w:p w14:paraId="53C10D0A" w14:textId="6B9B2757" w:rsidR="00E1157F" w:rsidRPr="003E1487" w:rsidRDefault="003E1487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0"/>
          <w:szCs w:val="20"/>
          <w:lang w:val="es-GT"/>
        </w:rPr>
        <w:t>-</w:t>
      </w:r>
      <w:r w:rsidRPr="003E1487">
        <w:rPr>
          <w:rFonts w:ascii="Arial" w:hAnsi="Arial" w:cs="Arial"/>
          <w:b/>
          <w:bCs/>
          <w:sz w:val="20"/>
          <w:szCs w:val="20"/>
          <w:lang w:val="es-GT"/>
        </w:rPr>
        <w:t>Requerimientos Funcionales (RF)</w:t>
      </w:r>
    </w:p>
    <w:p w14:paraId="301E0FED" w14:textId="750C507D" w:rsidR="00E1157F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Describen lo que el sistema debe hacer funcionalmente.</w:t>
      </w:r>
    </w:p>
    <w:p w14:paraId="1FBCD7E2" w14:textId="77777777" w:rsidR="00A27F85" w:rsidRPr="005301CB" w:rsidRDefault="00A27F85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0C55C208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1. Gestión de Clientes</w:t>
      </w:r>
    </w:p>
    <w:p w14:paraId="51015298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RF01. El sistema debe permitir registrar, consultar, actualizar y eliminar (lógicamente) clientes.</w:t>
      </w:r>
    </w:p>
    <w:p w14:paraId="3ACA7912" w14:textId="77777777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RF02. Los datos del cliente deben incluir: código, nombre, fecha de alta, dirección, correo, teléfono y estado.</w:t>
      </w:r>
    </w:p>
    <w:p w14:paraId="24CCCD58" w14:textId="77777777" w:rsidR="00A27F85" w:rsidRPr="005301CB" w:rsidRDefault="00A27F85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049377F1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2. Gestión de Servicios</w:t>
      </w:r>
    </w:p>
    <w:p w14:paraId="286D0835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RF03. El sistema debe permitir configurar (crear, modificar, consultar, eliminar lógicamente) servicios.</w:t>
      </w:r>
    </w:p>
    <w:p w14:paraId="79E0A0CF" w14:textId="77777777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RF04. Debe soportar servicios de cable (básico, premium) y internet (15Mbps, 25Mbps, 50Mbps).</w:t>
      </w:r>
    </w:p>
    <w:p w14:paraId="57F86097" w14:textId="77777777" w:rsidR="00A27F85" w:rsidRPr="005301CB" w:rsidRDefault="00A27F85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398610F2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3. Asignación y Contratación de Servicios</w:t>
      </w:r>
    </w:p>
    <w:p w14:paraId="6744F58B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RF05. El sistema debe permitir asignar uno o dos servicios por cliente.</w:t>
      </w:r>
    </w:p>
    <w:p w14:paraId="5B8CC955" w14:textId="77777777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RF06. El sistema debe llevar control de lugar de instalación del servicio.</w:t>
      </w:r>
    </w:p>
    <w:p w14:paraId="4FA4E6D2" w14:textId="77777777" w:rsidR="00A27F85" w:rsidRPr="005301CB" w:rsidRDefault="00A27F85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4314BB0A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4. Gestión de Contratos</w:t>
      </w:r>
    </w:p>
    <w:p w14:paraId="0D583D76" w14:textId="77777777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RF07. El sistema debe registrar contratos con servicios asociados, indicando fecha de inicio, fin, estado y si es paquete doble.</w:t>
      </w:r>
    </w:p>
    <w:p w14:paraId="71898208" w14:textId="77777777" w:rsidR="00A27F85" w:rsidRPr="005301CB" w:rsidRDefault="00A27F85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0D3A8EA5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5. Gestión de Costos y Descuentos</w:t>
      </w:r>
    </w:p>
    <w:p w14:paraId="1A7EFAF4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RF08. El sistema debe permitir configurar los precios de servicios, considerando la ubicación del cliente.</w:t>
      </w:r>
    </w:p>
    <w:p w14:paraId="146E2029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RF09. El sistema debe aplicar un 10% de descuento si el cliente contrata 2 servicios.</w:t>
      </w:r>
    </w:p>
    <w:p w14:paraId="5FD47D3D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RF10. El sistema debe aplicar promoción: si el cliente paga 6 meses anticipados, se cobran solo 5.</w:t>
      </w:r>
    </w:p>
    <w:p w14:paraId="75D57DC6" w14:textId="77777777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lastRenderedPageBreak/>
        <w:t>RF11. El sistema debe permitir crear y gestionar tipos de descuentos (por tipo de cliente, cantidad de servicios, etc.).</w:t>
      </w:r>
    </w:p>
    <w:p w14:paraId="3312D90A" w14:textId="77777777" w:rsidR="00A27F85" w:rsidRPr="005301CB" w:rsidRDefault="00A27F85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1A47155C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6. Facturación y Pagos</w:t>
      </w:r>
    </w:p>
    <w:p w14:paraId="340B2AC9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RF12. El sistema debe generar facturas con número, serie, fecha, cliente y detalle de servicios.</w:t>
      </w:r>
    </w:p>
    <w:p w14:paraId="2B753BFC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RF13. El sistema debe registrar los pagos realizados por los clientes, asociados a facturas.</w:t>
      </w:r>
    </w:p>
    <w:p w14:paraId="4B8AF9A7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RF14. El sistema debe identificar a un cliente como moroso si no paga durante 2 meses consecutivos.</w:t>
      </w:r>
    </w:p>
    <w:p w14:paraId="2D9863F8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RF15. A partir del tercer mes de impago, debe bloquear la factura y suspender automáticamente los servicios.</w:t>
      </w:r>
    </w:p>
    <w:p w14:paraId="4A3FF4F0" w14:textId="77777777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RF16. El sistema debe generar una alarma de pago cuando corresponde facturar al cliente.</w:t>
      </w:r>
    </w:p>
    <w:p w14:paraId="7B3F0D1E" w14:textId="77777777" w:rsidR="00A27F85" w:rsidRPr="005301CB" w:rsidRDefault="00A27F85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12A47ED8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7. Reportes</w:t>
      </w:r>
    </w:p>
    <w:p w14:paraId="4BA2EE46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RF17. El sistema debe generar reportes de:</w:t>
      </w:r>
    </w:p>
    <w:p w14:paraId="449BCA0C" w14:textId="77777777" w:rsidR="00E1157F" w:rsidRPr="003E1487" w:rsidRDefault="00000000" w:rsidP="003E148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3E1487">
        <w:rPr>
          <w:rFonts w:ascii="Arial" w:hAnsi="Arial" w:cs="Arial"/>
          <w:sz w:val="20"/>
          <w:szCs w:val="20"/>
          <w:lang w:val="es-GT"/>
        </w:rPr>
        <w:t>Clientes que han pagado en el año.</w:t>
      </w:r>
    </w:p>
    <w:p w14:paraId="27A3074D" w14:textId="77777777" w:rsidR="00E1157F" w:rsidRPr="003E1487" w:rsidRDefault="00000000" w:rsidP="003E148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3E1487">
        <w:rPr>
          <w:rFonts w:ascii="Arial" w:hAnsi="Arial" w:cs="Arial"/>
          <w:sz w:val="20"/>
          <w:szCs w:val="20"/>
          <w:lang w:val="es-GT"/>
        </w:rPr>
        <w:t>Clientes activos, morosos y suspendidos.</w:t>
      </w:r>
    </w:p>
    <w:p w14:paraId="345BDFC1" w14:textId="77777777" w:rsidR="00E1157F" w:rsidRPr="003E1487" w:rsidRDefault="00000000" w:rsidP="003E148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3E1487">
        <w:rPr>
          <w:rFonts w:ascii="Arial" w:hAnsi="Arial" w:cs="Arial"/>
          <w:sz w:val="20"/>
          <w:szCs w:val="20"/>
          <w:lang w:val="es-GT"/>
        </w:rPr>
        <w:t>Ganancias por mes.</w:t>
      </w:r>
    </w:p>
    <w:p w14:paraId="43A3AD3B" w14:textId="77777777" w:rsidR="00E1157F" w:rsidRPr="003E1487" w:rsidRDefault="00000000" w:rsidP="003E148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3E1487">
        <w:rPr>
          <w:rFonts w:ascii="Arial" w:hAnsi="Arial" w:cs="Arial"/>
          <w:sz w:val="20"/>
          <w:szCs w:val="20"/>
          <w:lang w:val="es-GT"/>
        </w:rPr>
        <w:t>Deudas por cobrar.</w:t>
      </w:r>
    </w:p>
    <w:p w14:paraId="79397A29" w14:textId="77777777" w:rsidR="00E1157F" w:rsidRPr="003E1487" w:rsidRDefault="00000000" w:rsidP="003E148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3E1487">
        <w:rPr>
          <w:rFonts w:ascii="Arial" w:hAnsi="Arial" w:cs="Arial"/>
          <w:sz w:val="20"/>
          <w:szCs w:val="20"/>
          <w:lang w:val="es-GT"/>
        </w:rPr>
        <w:t>Facturación detallada.</w:t>
      </w:r>
    </w:p>
    <w:p w14:paraId="0CBF1670" w14:textId="77777777" w:rsidR="00A27F85" w:rsidRPr="005301CB" w:rsidRDefault="00A27F85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2D106CE8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8. Aumento automático de velocidad</w:t>
      </w:r>
    </w:p>
    <w:p w14:paraId="6A2EDD6A" w14:textId="77777777" w:rsidR="00E1157F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RF18. El sistema debe aumentar automáticamente la velocidad del servicio de internet en 5Mbps por año a clientes que hayan pagado puntualmente, hasta un máximo de 50Mbps.</w:t>
      </w:r>
    </w:p>
    <w:p w14:paraId="558882A5" w14:textId="77777777" w:rsidR="00A27F85" w:rsidRPr="005301CB" w:rsidRDefault="00A27F85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22F1233F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9. Gestión de Empleados y Nómina</w:t>
      </w:r>
    </w:p>
    <w:p w14:paraId="17E1E568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RF19. El sistema debe registrar empleados con nombre, puesto, fecha de ingreso y salario base.</w:t>
      </w:r>
    </w:p>
    <w:p w14:paraId="502A7F20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RF20. El sistema debe generar la nómina mensual de empleados incluyendo:</w:t>
      </w:r>
    </w:p>
    <w:p w14:paraId="095BDF3F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Cálculo de IGSS, ISR</w:t>
      </w:r>
    </w:p>
    <w:p w14:paraId="24902797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Pasivo laboral</w:t>
      </w:r>
    </w:p>
    <w:p w14:paraId="494B8C12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Total a pagar</w:t>
      </w:r>
    </w:p>
    <w:p w14:paraId="72495B90" w14:textId="77777777" w:rsidR="00E1157F" w:rsidRDefault="00000000" w:rsidP="003E1487">
      <w:pPr>
        <w:spacing w:after="0" w:line="240" w:lineRule="auto"/>
        <w:ind w:left="720" w:hanging="720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Estado de pago</w:t>
      </w:r>
    </w:p>
    <w:p w14:paraId="45BACA25" w14:textId="77777777" w:rsidR="003E1487" w:rsidRPr="005301CB" w:rsidRDefault="003E1487" w:rsidP="003E1487">
      <w:pPr>
        <w:spacing w:after="0" w:line="240" w:lineRule="auto"/>
        <w:ind w:left="720" w:hanging="720"/>
        <w:jc w:val="both"/>
        <w:rPr>
          <w:rFonts w:ascii="Arial" w:hAnsi="Arial" w:cs="Arial"/>
          <w:sz w:val="20"/>
          <w:szCs w:val="20"/>
          <w:lang w:val="es-GT"/>
        </w:rPr>
      </w:pPr>
    </w:p>
    <w:p w14:paraId="034A9907" w14:textId="7E966B31" w:rsidR="00E1157F" w:rsidRPr="003E1487" w:rsidRDefault="003E1487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0"/>
          <w:szCs w:val="20"/>
          <w:lang w:val="es-GT"/>
        </w:rPr>
        <w:t>-</w:t>
      </w:r>
      <w:r w:rsidRPr="003E1487">
        <w:rPr>
          <w:rFonts w:ascii="Arial" w:hAnsi="Arial" w:cs="Arial"/>
          <w:b/>
          <w:bCs/>
          <w:sz w:val="20"/>
          <w:szCs w:val="20"/>
          <w:lang w:val="es-GT"/>
        </w:rPr>
        <w:t>Requerimientos No Funcionales (RNF)</w:t>
      </w:r>
    </w:p>
    <w:p w14:paraId="5FDD62CE" w14:textId="78EC5142" w:rsidR="00E1157F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Definen cómo debe comportarse el sistema en términos de calidad, seguridad y tecnología.</w:t>
      </w:r>
    </w:p>
    <w:p w14:paraId="0ABC8DBE" w14:textId="77777777" w:rsidR="003E1487" w:rsidRPr="005301CB" w:rsidRDefault="003E1487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4B245AB2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1. Rendimiento</w:t>
      </w:r>
    </w:p>
    <w:p w14:paraId="4CB831AF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RNF01. Las consultas de clientes, facturación y servicios deben responder en menos de 2 segundos.</w:t>
      </w:r>
    </w:p>
    <w:p w14:paraId="5156EA4E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2. Disponibilidad</w:t>
      </w:r>
    </w:p>
    <w:p w14:paraId="0E67831D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RNF02. El sistema debe estar disponible al menos el 99.5% del tiempo en horario laboral.</w:t>
      </w:r>
    </w:p>
    <w:p w14:paraId="341D9BAB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3. Seguridad</w:t>
      </w:r>
    </w:p>
    <w:p w14:paraId="6EE9C86F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RNF03. El sistema debe implementar autenticación y autorización por roles (admin, técnico, facturación, etc.).</w:t>
      </w:r>
    </w:p>
    <w:p w14:paraId="296D4934" w14:textId="77777777" w:rsidR="00A27F85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RNF04. La información sensible debe estar protegida contra accesos no autorizados.</w:t>
      </w:r>
    </w:p>
    <w:p w14:paraId="3E5E0EDD" w14:textId="01DA2941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RNF05. Las conexiones a base de datos deben estar cifradas y seguras.</w:t>
      </w:r>
    </w:p>
    <w:p w14:paraId="396D06DB" w14:textId="77777777" w:rsidR="00E1157F" w:rsidRPr="003E1487" w:rsidRDefault="00000000" w:rsidP="007D212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4. Escalabilidad</w:t>
      </w:r>
    </w:p>
    <w:p w14:paraId="26ACDFD8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RNF06. El sistema debe escalar horizontalmente para soportar un crecimiento de clientes y servicios sin degradar el rendimiento.</w:t>
      </w:r>
    </w:p>
    <w:p w14:paraId="5114249B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5. Mantenibilidad</w:t>
      </w:r>
    </w:p>
    <w:p w14:paraId="0CCD1E8F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RNF07. El sistema debe tener código modular, documentado y desacoplado para permitir evolución y mantenimiento.</w:t>
      </w:r>
    </w:p>
    <w:p w14:paraId="341A1C08" w14:textId="77777777" w:rsidR="00E1157F" w:rsidRPr="005301CB" w:rsidRDefault="00000000" w:rsidP="007D212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RNF08. Los precios, descuentos y tipos de servicios deben ser configurables sin modificar el código.</w:t>
      </w:r>
    </w:p>
    <w:p w14:paraId="68B22EB4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6. Fiabilidad y robustez</w:t>
      </w:r>
    </w:p>
    <w:p w14:paraId="16B69A64" w14:textId="77777777" w:rsidR="00E1157F" w:rsidRPr="005301CB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RNF09. El sistema debe manejar errores de forma controlada, registrarlos, y permitir recuperación sin pérdida de datos.</w:t>
      </w:r>
    </w:p>
    <w:p w14:paraId="764DB07D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>7. Usabilidad</w:t>
      </w:r>
    </w:p>
    <w:p w14:paraId="1D78942A" w14:textId="77777777" w:rsidR="00E1157F" w:rsidRPr="005301CB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RNF10. La interfaz debe ser intuitiva, con pantallas CRUD (mantenimiento) claras y validaciones visibles para el usuario.</w:t>
      </w:r>
    </w:p>
    <w:p w14:paraId="35D8C056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8. Compatibilidad</w:t>
      </w:r>
    </w:p>
    <w:p w14:paraId="57577C1B" w14:textId="77777777" w:rsidR="00E1157F" w:rsidRPr="005301CB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RNF11. El sistema debe funcionar correctamente en navegadores web modernos (Chrome, Firefox, Edge) o versiones actuales de Windows si es escritorio.</w:t>
      </w:r>
    </w:p>
    <w:p w14:paraId="524101FB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9. Tecnología</w:t>
      </w:r>
    </w:p>
    <w:p w14:paraId="22F5E2C9" w14:textId="77777777" w:rsidR="00E1157F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RNF12. El sistema debe desarrollarse en .NET y utilizar SQL Server como motor de base de datos.</w:t>
      </w:r>
    </w:p>
    <w:p w14:paraId="4E0A0260" w14:textId="77777777" w:rsidR="00E1157F" w:rsidRPr="003E1487" w:rsidRDefault="00000000" w:rsidP="00A27F8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E1487">
        <w:rPr>
          <w:rFonts w:ascii="Arial" w:hAnsi="Arial" w:cs="Arial"/>
          <w:b/>
          <w:bCs/>
          <w:sz w:val="20"/>
          <w:szCs w:val="20"/>
          <w:lang w:val="es-GT"/>
        </w:rPr>
        <w:t>10. Reportabilidad</w:t>
      </w:r>
    </w:p>
    <w:p w14:paraId="254AC7AA" w14:textId="05DD6CA6" w:rsidR="00E1157F" w:rsidRPr="005301CB" w:rsidRDefault="00000000" w:rsidP="00A27F85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RNF13. La estructura de datos debe estar optimizada para herramientas como Power BI, permitiendo generación de dashboards y reportes avanzados.</w:t>
      </w:r>
    </w:p>
    <w:p w14:paraId="40DA8D5D" w14:textId="7374116C" w:rsidR="00E1157F" w:rsidRPr="009151AA" w:rsidRDefault="00BB19C6">
      <w:pPr>
        <w:pStyle w:val="Ttulo1"/>
        <w:rPr>
          <w:rFonts w:ascii="Arial" w:hAnsi="Arial" w:cs="Arial"/>
          <w:lang w:val="es-GT"/>
        </w:rPr>
      </w:pPr>
      <w:r w:rsidRPr="009151AA">
        <w:rPr>
          <w:rFonts w:ascii="Arial" w:hAnsi="Arial" w:cs="Arial"/>
          <w:lang w:val="es-GT"/>
        </w:rPr>
        <w:t>5.Plan de Trabajo Propuesto</w:t>
      </w:r>
    </w:p>
    <w:p w14:paraId="1B6E0300" w14:textId="324FCF8B" w:rsidR="00E1157F" w:rsidRPr="003D2B62" w:rsidRDefault="00000000" w:rsidP="009151A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D2B62">
        <w:rPr>
          <w:rFonts w:ascii="Arial" w:hAnsi="Arial" w:cs="Arial"/>
          <w:b/>
          <w:bCs/>
          <w:sz w:val="20"/>
          <w:szCs w:val="20"/>
          <w:lang w:val="es-GT"/>
        </w:rPr>
        <w:t>Plan de Trabajo Propuesto (Iterativo Ágil con Scrum)</w:t>
      </w:r>
    </w:p>
    <w:p w14:paraId="6675E526" w14:textId="51816A9D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Metodología: Ágil (Scrum)</w:t>
      </w:r>
    </w:p>
    <w:p w14:paraId="53E4CDF4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Ciclos de trabajo organizados en Sprints de 2 a 3 semanas</w:t>
      </w:r>
    </w:p>
    <w:p w14:paraId="0BBDD9BE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Entregas incrementales, revisiones periódicas, adaptabilidad a cambios</w:t>
      </w:r>
    </w:p>
    <w:p w14:paraId="67A8A3B1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003B0AA6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301CB">
        <w:rPr>
          <w:rFonts w:ascii="Arial" w:hAnsi="Arial" w:cs="Arial"/>
          <w:sz w:val="20"/>
          <w:szCs w:val="20"/>
        </w:rPr>
        <w:t>IDE: Visual Studio 2022+, SQL Server Management Studio</w:t>
      </w:r>
    </w:p>
    <w:p w14:paraId="536FF9F4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142525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DB: SQL Server</w:t>
      </w:r>
    </w:p>
    <w:p w14:paraId="47D5F49D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43E1E80A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Control de versiones: Git (Azure DevOps o GitHub)</w:t>
      </w:r>
    </w:p>
    <w:p w14:paraId="444A681E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4C8FA990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Gestión: Jira</w:t>
      </w:r>
    </w:p>
    <w:p w14:paraId="29B6B8F4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3E68E2A9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Infraestructura: Azure App Services + SQL Azure o VMs</w:t>
      </w:r>
    </w:p>
    <w:p w14:paraId="3D76D8E0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58CC5611" w14:textId="77777777" w:rsidR="00E1157F" w:rsidRDefault="00000000" w:rsidP="009151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301CB">
        <w:rPr>
          <w:rFonts w:ascii="Arial" w:hAnsi="Arial" w:cs="Arial"/>
          <w:sz w:val="20"/>
          <w:szCs w:val="20"/>
        </w:rPr>
        <w:t>Reporting: Power BI (Desktop + Servicio)</w:t>
      </w:r>
    </w:p>
    <w:p w14:paraId="088FB027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0EC0DD" w14:textId="3B84D76F" w:rsidR="00E1157F" w:rsidRPr="003D2B62" w:rsidRDefault="00000000" w:rsidP="009151A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GT"/>
        </w:rPr>
      </w:pPr>
      <w:r w:rsidRPr="003D2B62">
        <w:rPr>
          <w:rFonts w:ascii="Arial" w:hAnsi="Arial" w:cs="Arial"/>
          <w:b/>
          <w:bCs/>
          <w:sz w:val="20"/>
          <w:szCs w:val="20"/>
          <w:lang w:val="es-GT"/>
        </w:rPr>
        <w:t>Fases del Proyecto (</w:t>
      </w:r>
      <w:r w:rsidR="000C0538">
        <w:rPr>
          <w:rFonts w:ascii="Arial" w:hAnsi="Arial" w:cs="Arial"/>
          <w:b/>
          <w:bCs/>
          <w:sz w:val="20"/>
          <w:szCs w:val="20"/>
          <w:lang w:val="es-GT"/>
        </w:rPr>
        <w:t>4 fases con d</w:t>
      </w:r>
      <w:r w:rsidRPr="003D2B62">
        <w:rPr>
          <w:rFonts w:ascii="Arial" w:hAnsi="Arial" w:cs="Arial"/>
          <w:b/>
          <w:bCs/>
          <w:sz w:val="20"/>
          <w:szCs w:val="20"/>
          <w:lang w:val="es-GT"/>
        </w:rPr>
        <w:t>uración estimada: 4 a 6 meses)</w:t>
      </w:r>
    </w:p>
    <w:p w14:paraId="50FA26F4" w14:textId="77777777" w:rsidR="003D2B62" w:rsidRPr="005301CB" w:rsidRDefault="003D2B62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</w:p>
    <w:p w14:paraId="7B09AD55" w14:textId="1D830ECC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3D2B62">
        <w:rPr>
          <w:rFonts w:ascii="Arial" w:hAnsi="Arial" w:cs="Arial"/>
          <w:b/>
          <w:bCs/>
          <w:sz w:val="20"/>
          <w:szCs w:val="20"/>
          <w:lang w:val="es-GT"/>
        </w:rPr>
        <w:t>Fase 1: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Planificación y Descubrimiento (2-3 semanas)</w:t>
      </w:r>
    </w:p>
    <w:p w14:paraId="3D4B87EC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Actividades:</w:t>
      </w:r>
    </w:p>
    <w:p w14:paraId="15AA2DE5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Reunión de arranque (kick-off)</w:t>
      </w:r>
    </w:p>
    <w:p w14:paraId="3CAF76C5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Levantamiento y validación de requisitos</w:t>
      </w:r>
    </w:p>
    <w:p w14:paraId="326C2F7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Priorización del Product Backlog (Historias de Usuario)</w:t>
      </w:r>
    </w:p>
    <w:p w14:paraId="7B65E881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Diseño de arquitectura y diagrama entidad-relación (ER)</w:t>
      </w:r>
    </w:p>
    <w:p w14:paraId="0F959BDF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Configuración de entorno de desarrollo, DevOps y versionado</w:t>
      </w:r>
    </w:p>
    <w:p w14:paraId="798968F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Entregables:</w:t>
      </w:r>
    </w:p>
    <w:p w14:paraId="278DADD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Backlog inicial validado</w:t>
      </w:r>
    </w:p>
    <w:p w14:paraId="0152FBBC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Diagrama de arquitectura y ER</w:t>
      </w:r>
    </w:p>
    <w:p w14:paraId="678FFA9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Ambiente de desarrollo y control de versiones configurado</w:t>
      </w:r>
    </w:p>
    <w:p w14:paraId="198E5665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Recursos: Product Owner, Analista, Scrum Master, Devs</w:t>
      </w:r>
    </w:p>
    <w:p w14:paraId="04951B37" w14:textId="4746A4CA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3D2B62">
        <w:rPr>
          <w:rFonts w:ascii="Arial" w:hAnsi="Arial" w:cs="Arial"/>
          <w:b/>
          <w:bCs/>
          <w:sz w:val="20"/>
          <w:szCs w:val="20"/>
          <w:lang w:val="es-GT"/>
        </w:rPr>
        <w:t>Fase 2: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Desarrollo del Core (8-12 semanas)</w:t>
      </w:r>
    </w:p>
    <w:p w14:paraId="6741BB22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Actividades:</w:t>
      </w:r>
    </w:p>
    <w:p w14:paraId="5FB5035B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Desarrollo iterativo (sprints)</w:t>
      </w:r>
    </w:p>
    <w:p w14:paraId="3E4EAB80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CRUDs de Clientes, Servicios, Contratos, Pagos</w:t>
      </w:r>
    </w:p>
    <w:p w14:paraId="6B16277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Lógica de asignación de servicios</w:t>
      </w:r>
    </w:p>
    <w:p w14:paraId="4BF5C605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Primeras validaciones de descuentos fijos</w:t>
      </w:r>
    </w:p>
    <w:p w14:paraId="2EBA7EF7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Base de datos inicial con procedimientos (SPs)</w:t>
      </w:r>
    </w:p>
    <w:p w14:paraId="43A598B4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unitarias automatizadas y manuales</w:t>
      </w:r>
    </w:p>
    <w:p w14:paraId="42E01C77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Entregables:</w:t>
      </w:r>
    </w:p>
    <w:p w14:paraId="2AB0CA5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lastRenderedPageBreak/>
        <w:t>Módulos funcionales: Clientes, Servicios, Contratos</w:t>
      </w:r>
    </w:p>
    <w:p w14:paraId="5B50100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Validación de reglas básicas de negocio</w:t>
      </w:r>
    </w:p>
    <w:p w14:paraId="29849A64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BD conectada y funcional</w:t>
      </w:r>
    </w:p>
    <w:p w14:paraId="5F23B5BC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Recursos: Devs, QA, Scrum Master, PO (feedback)</w:t>
      </w:r>
    </w:p>
    <w:p w14:paraId="77FFCB1B" w14:textId="5C37689B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3D2B62">
        <w:rPr>
          <w:rFonts w:ascii="Arial" w:hAnsi="Arial" w:cs="Arial"/>
          <w:b/>
          <w:bCs/>
          <w:sz w:val="20"/>
          <w:szCs w:val="20"/>
          <w:lang w:val="es-GT"/>
        </w:rPr>
        <w:t>Fase 3: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Lógica avanzada y Reportes (8-10 semanas)</w:t>
      </w:r>
    </w:p>
    <w:p w14:paraId="2B1FB489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Actividades:</w:t>
      </w:r>
    </w:p>
    <w:p w14:paraId="7A5DAAA2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Lógica avanzada:</w:t>
      </w:r>
    </w:p>
    <w:p w14:paraId="7667F1E6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Descuentos configurables</w:t>
      </w:r>
    </w:p>
    <w:p w14:paraId="0CB7F7DF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Validación y gestión de morosidad</w:t>
      </w:r>
    </w:p>
    <w:p w14:paraId="08ACEE79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Aumento automático de velocidad</w:t>
      </w:r>
    </w:p>
    <w:p w14:paraId="6D453DDE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Implementación del módulo de nómina (IGSS, ISR, pasivo laboral)</w:t>
      </w:r>
    </w:p>
    <w:p w14:paraId="14636A6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Alarmas automáticas de pago</w:t>
      </w:r>
    </w:p>
    <w:p w14:paraId="44F5DBE4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Desarrollo de reportes en Power BI</w:t>
      </w:r>
    </w:p>
    <w:p w14:paraId="270197F1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Consultas SQL avanzadas para visualización</w:t>
      </w:r>
    </w:p>
    <w:p w14:paraId="032EB16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Entregables:</w:t>
      </w:r>
    </w:p>
    <w:p w14:paraId="315950E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Reglas de negocio completas operativas</w:t>
      </w:r>
    </w:p>
    <w:p w14:paraId="4A819180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Módulo de Nómina funcional</w:t>
      </w:r>
    </w:p>
    <w:p w14:paraId="67B7B556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Reportes dinámicos Power BI conectados</w:t>
      </w:r>
    </w:p>
    <w:p w14:paraId="0DB49C4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Recursos: Devs, QA, Product Owner, BI Developer</w:t>
      </w:r>
    </w:p>
    <w:p w14:paraId="64DC292E" w14:textId="3DC3FD8F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3D2B62">
        <w:rPr>
          <w:rFonts w:ascii="Arial" w:hAnsi="Arial" w:cs="Arial"/>
          <w:b/>
          <w:bCs/>
          <w:sz w:val="20"/>
          <w:szCs w:val="20"/>
          <w:lang w:val="es-GT"/>
        </w:rPr>
        <w:t>Fase 4:</w:t>
      </w:r>
      <w:r w:rsidRPr="005301CB">
        <w:rPr>
          <w:rFonts w:ascii="Arial" w:hAnsi="Arial" w:cs="Arial"/>
          <w:sz w:val="20"/>
          <w:szCs w:val="20"/>
          <w:lang w:val="es-GT"/>
        </w:rPr>
        <w:t xml:space="preserve"> Pruebas Finales, Capacitación y Despliegue (3-4 semanas)</w:t>
      </w:r>
    </w:p>
    <w:p w14:paraId="6D24BE4C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Actividades:</w:t>
      </w:r>
    </w:p>
    <w:p w14:paraId="35A55BBA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funcionales, de regresión, rendimiento y seguridad</w:t>
      </w:r>
    </w:p>
    <w:p w14:paraId="23BCBAA0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Corrección de bugs y estabilización</w:t>
      </w:r>
    </w:p>
    <w:p w14:paraId="1A504D9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Preparación de documentación técnica y manual de usuario</w:t>
      </w:r>
    </w:p>
    <w:p w14:paraId="15BE5070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Capacitación a usuarios clave</w:t>
      </w:r>
    </w:p>
    <w:p w14:paraId="4120885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Despliegue a producción y monitoreo post-go live</w:t>
      </w:r>
    </w:p>
    <w:p w14:paraId="181B5F87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Entregables:</w:t>
      </w:r>
    </w:p>
    <w:p w14:paraId="6D2C836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Sistema completamente probado y desplegado</w:t>
      </w:r>
    </w:p>
    <w:p w14:paraId="5FBACE14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Manuales técnicos y funcionales</w:t>
      </w:r>
    </w:p>
    <w:p w14:paraId="1C80BB3F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Usuarios capacitados</w:t>
      </w:r>
    </w:p>
    <w:p w14:paraId="119C1B88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Sistema en producción</w:t>
      </w:r>
    </w:p>
    <w:p w14:paraId="2CD8FA5D" w14:textId="77777777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Recursos: QA, Devs, PO, DevOps</w:t>
      </w:r>
    </w:p>
    <w:p w14:paraId="1B097FFA" w14:textId="22E31E82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Consideraciones Finales</w:t>
      </w:r>
    </w:p>
    <w:p w14:paraId="567F6A84" w14:textId="7E16269B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Tiempos aproximados:</w:t>
      </w:r>
    </w:p>
    <w:p w14:paraId="71263BD7" w14:textId="32D41028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Buenas Prácticas y Riesgos</w:t>
      </w:r>
    </w:p>
    <w:p w14:paraId="62D2AAE7" w14:textId="0C7C8E26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301CB">
        <w:rPr>
          <w:rFonts w:ascii="Arial" w:hAnsi="Arial" w:cs="Arial"/>
          <w:sz w:val="20"/>
          <w:szCs w:val="20"/>
        </w:rPr>
        <w:t>Buffer del 10-20% para imprevistos.</w:t>
      </w:r>
    </w:p>
    <w:p w14:paraId="46F34D3D" w14:textId="21660373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301CB">
        <w:rPr>
          <w:rFonts w:ascii="Arial" w:hAnsi="Arial" w:cs="Arial"/>
          <w:sz w:val="20"/>
          <w:szCs w:val="20"/>
        </w:rPr>
        <w:t>Daily Meetings, Sprint Reviews y Retrospectives.</w:t>
      </w:r>
    </w:p>
    <w:p w14:paraId="7EE6F785" w14:textId="619F1CBB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Código desacoplado por capas (Clean Architecture).</w:t>
      </w:r>
    </w:p>
    <w:p w14:paraId="7DB2ABC3" w14:textId="301E167D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Seguridad desde el inicio (roles, validaciones).</w:t>
      </w:r>
    </w:p>
    <w:p w14:paraId="6DC11FF6" w14:textId="0D518A1D" w:rsidR="00E1157F" w:rsidRPr="005301CB" w:rsidRDefault="00000000" w:rsidP="009151AA">
      <w:pPr>
        <w:spacing w:after="0" w:line="240" w:lineRule="auto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Riesgos: cambios tardíos en requisitos, carga de reportes pesados sin optimizar consultas.</w:t>
      </w:r>
    </w:p>
    <w:p w14:paraId="24F4230B" w14:textId="5CA177C8" w:rsidR="00E1157F" w:rsidRPr="009151AA" w:rsidRDefault="00FD547F" w:rsidP="009151AA">
      <w:pPr>
        <w:pStyle w:val="Ttulo1"/>
        <w:spacing w:line="240" w:lineRule="exact"/>
        <w:rPr>
          <w:rFonts w:ascii="Arial" w:hAnsi="Arial" w:cs="Arial"/>
          <w:lang w:val="es-GT"/>
        </w:rPr>
      </w:pPr>
      <w:r w:rsidRPr="009151AA">
        <w:rPr>
          <w:rFonts w:ascii="Arial" w:hAnsi="Arial" w:cs="Arial"/>
          <w:lang w:val="es-GT"/>
        </w:rPr>
        <w:t>6.Especificación de Requerimientos (DERCAS)</w:t>
      </w:r>
    </w:p>
    <w:p w14:paraId="0E83E83C" w14:textId="77777777" w:rsidR="009151AA" w:rsidRDefault="009151AA" w:rsidP="009151AA">
      <w:pPr>
        <w:spacing w:after="0" w:line="240" w:lineRule="exact"/>
        <w:rPr>
          <w:rFonts w:ascii="Arial" w:hAnsi="Arial" w:cs="Arial"/>
          <w:sz w:val="20"/>
          <w:szCs w:val="20"/>
          <w:lang w:val="es-GT"/>
        </w:rPr>
      </w:pPr>
    </w:p>
    <w:p w14:paraId="44F12E71" w14:textId="7BF8AFF9" w:rsidR="00E1157F" w:rsidRPr="005301CB" w:rsidRDefault="00000000" w:rsidP="00B26662">
      <w:pPr>
        <w:spacing w:after="0" w:line="240" w:lineRule="exact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Puntos Clave que Debe Incluir un Documento de Especificación de Requerimientos de Desarrollo (DERCAS)</w:t>
      </w:r>
    </w:p>
    <w:p w14:paraId="738F8FE5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El DERCAS (Documento de Especificación de Requerimientos para el Desarrollo de Software) es un instrumento esencial que describe qué se va a construir, por qué, cómo debe comportarse y cuáles son los límites técnicos y funcionales del sistema.</w:t>
      </w:r>
    </w:p>
    <w:p w14:paraId="751D308C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65904524" w14:textId="3185A2EE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1. Introducción</w:t>
      </w:r>
    </w:p>
    <w:p w14:paraId="6AB96725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Propósito del Documento: Explica qué problema resuelve el software y para quién se desarrolla.</w:t>
      </w:r>
    </w:p>
    <w:p w14:paraId="65B6D3F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Alcance del Sistema: Define las funcionalidades incluidas y excluidas.</w:t>
      </w:r>
    </w:p>
    <w:p w14:paraId="31EE057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Audiencia Objetivo: Especifica a quién va dirigido (PO, usuarios, devs, QA, dirección).</w:t>
      </w:r>
    </w:p>
    <w:p w14:paraId="1355820D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Definiciones y Acrónimos: Glosario de términos técnicos o de negocio utilizados.</w:t>
      </w:r>
    </w:p>
    <w:p w14:paraId="535D070A" w14:textId="77777777" w:rsidR="000F2453" w:rsidRPr="000F2453" w:rsidRDefault="000F2453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</w:p>
    <w:p w14:paraId="526AE6F1" w14:textId="18CAD6A8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>2. Descripción General del Producto</w:t>
      </w:r>
    </w:p>
    <w:p w14:paraId="6A2A8A8F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Perspectiva del Producto: Relación con otros sistemas, integración con servicios externos (ej. Power BI, email, etc.).</w:t>
      </w:r>
    </w:p>
    <w:p w14:paraId="7D12761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Resumen de Funcionalidad: Visión de alto nivel de las funciones principales.</w:t>
      </w:r>
    </w:p>
    <w:p w14:paraId="4848A6D8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Tipos de Usuarios y Roles: Perfil de los usuarios (cliente, administrador, técnico, facturador, etc.).</w:t>
      </w:r>
    </w:p>
    <w:p w14:paraId="263594B2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Restricciones:</w:t>
      </w:r>
    </w:p>
    <w:p w14:paraId="70963D8A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Tecnológicas (lenguaje, framework, sistema operativo).</w:t>
      </w:r>
    </w:p>
    <w:p w14:paraId="4EC3BEE8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Organizacionales (presupuesto, equipo disponible).</w:t>
      </w:r>
    </w:p>
    <w:p w14:paraId="467FBA26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Regulatorias (protección de datos, cumplimiento legal).</w:t>
      </w:r>
    </w:p>
    <w:p w14:paraId="2D1524EA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Suposiciones y Dependencias: Consideraciones necesarias para el desarrollo (ej. disponibilidad de base de datos, servicios externos).</w:t>
      </w:r>
    </w:p>
    <w:p w14:paraId="6D5EB501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1F35E812" w14:textId="7793BC35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3. Requerimientos Funcionales Detallados</w:t>
      </w:r>
    </w:p>
    <w:p w14:paraId="7214C3D1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Para cada funcionalidad:</w:t>
      </w:r>
    </w:p>
    <w:p w14:paraId="21A91B7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ID Único (ej. RF01)</w:t>
      </w:r>
    </w:p>
    <w:p w14:paraId="6F908045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Nombre del Requerimiento</w:t>
      </w:r>
    </w:p>
    <w:p w14:paraId="1595CC8F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Descripción Detallada: Qué hace, cómo funciona, y qué espera el usuario.</w:t>
      </w:r>
    </w:p>
    <w:p w14:paraId="2ED5363C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Actores Involucrados: Usuarios o sistemas que interactúan.</w:t>
      </w:r>
    </w:p>
    <w:p w14:paraId="448E5CAF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Prioridad (Alta, Media, Baja)</w:t>
      </w:r>
    </w:p>
    <w:p w14:paraId="24868AF4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Precondiciones: Estado previo necesario.</w:t>
      </w:r>
    </w:p>
    <w:p w14:paraId="588D834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Flujo Básico: Pasos normales para cumplir el requerimiento.</w:t>
      </w:r>
    </w:p>
    <w:p w14:paraId="47F18C4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Flujos Alternativos y Excepciones: Qué pasa si algo sale mal.</w:t>
      </w:r>
    </w:p>
    <w:p w14:paraId="189EC7E6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Reglas de Negocio Asociadas:</w:t>
      </w:r>
    </w:p>
    <w:p w14:paraId="1E678911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Aplicación de descuentos.</w:t>
      </w:r>
    </w:p>
    <w:p w14:paraId="050201BC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Morosidad.</w:t>
      </w:r>
    </w:p>
    <w:p w14:paraId="39093162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Suspensión de servicios.</w:t>
      </w:r>
    </w:p>
    <w:p w14:paraId="30B85D4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Lógica de facturación.</w:t>
      </w:r>
    </w:p>
    <w:p w14:paraId="2BDE92F5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Criterios de Aceptación: Qué condiciones deben cumplirse para considerar implementado el requerimiento.</w:t>
      </w:r>
    </w:p>
    <w:p w14:paraId="35C7573D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14B87CA6" w14:textId="44B2559D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4. Requerimientos No Funcionales</w:t>
      </w:r>
    </w:p>
    <w:p w14:paraId="0492B64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Rendimiento: Tiempo de respuesta, cantidad máxima de usuarios simultáneos.</w:t>
      </w:r>
    </w:p>
    <w:p w14:paraId="0B66E689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Seguridad: Roles, autenticación, autorización, cifrado, trazabilidad.</w:t>
      </w:r>
    </w:p>
    <w:p w14:paraId="05A6C01C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Usabilidad: Facilidad de uso, accesibilidad, navegación intuitiva.</w:t>
      </w:r>
    </w:p>
    <w:p w14:paraId="69249756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Fiabilidad: Recuperación ante fallos, disponibilidad, redundancia.</w:t>
      </w:r>
    </w:p>
    <w:p w14:paraId="3BCE9BA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Mantenibilidad: Modularidad, documentación, facilidad de refactorización.</w:t>
      </w:r>
    </w:p>
    <w:p w14:paraId="00372919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Escalabilidad: Capacidad de manejar más usuarios, datos o procesos sin rediseño.</w:t>
      </w:r>
    </w:p>
    <w:p w14:paraId="5F30511D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Compatibilidad: Navegadores soportados, plataformas (Windows, Web).</w:t>
      </w:r>
    </w:p>
    <w:p w14:paraId="5BA4A5B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Portabilidad: Posibilidad de migrar entre entornos (Dev, Test, Prod).</w:t>
      </w:r>
    </w:p>
    <w:p w14:paraId="56775AF0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Tecnología: Tecnologías requeridas (.NET 8, SQL Server, Power BI, etc.).</w:t>
      </w:r>
    </w:p>
    <w:p w14:paraId="3BE89F20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Regulatorios: Cumplimiento de normativas específicas (si aplica).</w:t>
      </w:r>
    </w:p>
    <w:p w14:paraId="01296172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662D64B7" w14:textId="63DDA3DA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5. Requerimientos de Interfaces</w:t>
      </w:r>
    </w:p>
    <w:p w14:paraId="767DB55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Interfaces de Usuario (UI):</w:t>
      </w:r>
    </w:p>
    <w:p w14:paraId="4FA3BEC6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Wireframes, mockups, prototipos.</w:t>
      </w:r>
    </w:p>
    <w:p w14:paraId="57DA93DC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Comportamiento esperado de cada pantalla.</w:t>
      </w:r>
    </w:p>
    <w:p w14:paraId="77674845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Interfaces de Software (API):</w:t>
      </w:r>
    </w:p>
    <w:p w14:paraId="504C67B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Definición de servicios REST, entrada/salida esperada.</w:t>
      </w:r>
    </w:p>
    <w:p w14:paraId="1E34B46D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Conexión con servicios externos (notificaciones, Power BI, servicios contables).</w:t>
      </w:r>
    </w:p>
    <w:p w14:paraId="66FA6940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Interfaces de Hardware (si aplica): Impresoras, sensores, etc.</w:t>
      </w:r>
    </w:p>
    <w:p w14:paraId="2FA4AA2C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Interfaces de Comunicación:</w:t>
      </w:r>
    </w:p>
    <w:p w14:paraId="5B211F5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Protocolos utilizados (HTTP, HTTPS, FTP, SMTP).</w:t>
      </w:r>
    </w:p>
    <w:p w14:paraId="20BD3AA2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Seguridad en transporte de datos.</w:t>
      </w:r>
    </w:p>
    <w:p w14:paraId="37155EA1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167F1865" w14:textId="66F8D12D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6. Requerimientos de Base de Datos</w:t>
      </w:r>
    </w:p>
    <w:p w14:paraId="24D78F5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Modelo Entidad-Relación: Diagrama ER validado.</w:t>
      </w:r>
    </w:p>
    <w:p w14:paraId="7CA3D738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lastRenderedPageBreak/>
        <w:t>Esquema Relacional: Tablas, columnas, PK, FK, tipos de datos.</w:t>
      </w:r>
    </w:p>
    <w:p w14:paraId="348489E3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Consultas Críticas: Ej. para reportes, Power BI, auditorías.</w:t>
      </w:r>
    </w:p>
    <w:p w14:paraId="5BAA9DC2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Procedimientos Almacenados / Vistas / Funciones requeridas.</w:t>
      </w:r>
    </w:p>
    <w:p w14:paraId="1C70BC7C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3B730294" w14:textId="57FD6AFC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7. Consideraciones de Diseño Técnico</w:t>
      </w:r>
    </w:p>
    <w:p w14:paraId="4636BF35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Patrones de Diseño a Utilizar: MVC, Repositorio, Unit of Work, CQRS, etc.</w:t>
      </w:r>
    </w:p>
    <w:p w14:paraId="3D522D1F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Arquitectura Propuesta: Capas (Presentation, Application, Infrastructure, Domain).</w:t>
      </w:r>
    </w:p>
    <w:p w14:paraId="1499C213" w14:textId="77777777" w:rsidR="00E1157F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Buenas Prácticas y Estándares de Codificación: Naming conventions, manejo de errores, logs, etc.</w:t>
      </w:r>
    </w:p>
    <w:p w14:paraId="7057C980" w14:textId="77777777" w:rsidR="000F2453" w:rsidRPr="005301CB" w:rsidRDefault="000F2453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</w:p>
    <w:p w14:paraId="69B71523" w14:textId="5B7872D4" w:rsidR="00E1157F" w:rsidRPr="000F2453" w:rsidRDefault="00000000" w:rsidP="00B2666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8. Apéndices</w:t>
      </w:r>
    </w:p>
    <w:p w14:paraId="2FB2CF6F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Diagramas UML (casos de uso, clases, secuencia).</w:t>
      </w:r>
    </w:p>
    <w:p w14:paraId="79CCA87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Diagrama de Arquitectura.</w:t>
      </w:r>
    </w:p>
    <w:p w14:paraId="3B68DB71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Referencias (caso de estudio, normas, documentación de API).</w:t>
      </w:r>
    </w:p>
    <w:p w14:paraId="40B746A8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Plantillas o formatos usados (ej. historia de usuario, criterios de aceptación).</w:t>
      </w:r>
    </w:p>
    <w:p w14:paraId="521E753E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Glosario técnico/funcional extendido.</w:t>
      </w:r>
    </w:p>
    <w:p w14:paraId="7584C009" w14:textId="4209F604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Resultado Esperado</w:t>
      </w:r>
    </w:p>
    <w:p w14:paraId="00C8046C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Un DERCAS con esta estructura:</w:t>
      </w:r>
    </w:p>
    <w:p w14:paraId="145E4D1F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Elimina ambigüedades</w:t>
      </w:r>
    </w:p>
    <w:p w14:paraId="00C16659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Facilita la trazabilidad entre requerimientos y funcionalidades</w:t>
      </w:r>
    </w:p>
    <w:p w14:paraId="16801946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Sirve como contrato funcional y técnico entre los stakeholders y el equipo de desarrollo</w:t>
      </w:r>
    </w:p>
    <w:p w14:paraId="4B563F5A" w14:textId="77777777" w:rsidR="00E1157F" w:rsidRPr="005301CB" w:rsidRDefault="00000000" w:rsidP="00B2666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Reduce los errores de interpretación durante el desarrollo y pruebas</w:t>
      </w:r>
    </w:p>
    <w:p w14:paraId="6E422E50" w14:textId="77777777" w:rsidR="00FD547F" w:rsidRPr="009151AA" w:rsidRDefault="00FD547F" w:rsidP="00974C39">
      <w:pPr>
        <w:pStyle w:val="Ttulo1"/>
        <w:spacing w:line="240" w:lineRule="auto"/>
        <w:rPr>
          <w:rFonts w:ascii="Arial" w:hAnsi="Arial" w:cs="Arial"/>
          <w:lang w:val="es-GT"/>
        </w:rPr>
      </w:pPr>
      <w:r w:rsidRPr="009151AA">
        <w:rPr>
          <w:rFonts w:ascii="Arial" w:hAnsi="Arial" w:cs="Arial"/>
          <w:lang w:val="es-GT"/>
        </w:rPr>
        <w:t>7.Cómo Apoya DevOps en el Proyecto</w:t>
      </w:r>
    </w:p>
    <w:p w14:paraId="7BF79BE2" w14:textId="2F069EB1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¿Cómo apoya DevOps en la gestión de los proyectos o casos asignados? ¿Y por qué?</w:t>
      </w:r>
    </w:p>
    <w:p w14:paraId="652431CC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DevOps es una cultura y conjunto de prácticas que integran a los equipos de Desarrollo (Dev) y Operaciones (Ops) para lograr entregas más rápidas, confiables, automatizadas y de mayor calidad. Su implementación en este proyecto aporta valor transversal en todo el ciclo de vida del software.</w:t>
      </w:r>
    </w:p>
    <w:p w14:paraId="38975353" w14:textId="7FCEB7E3" w:rsidR="00FD547F" w:rsidRPr="000F2453" w:rsidRDefault="00FD547F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1. Integración y Entrega Continua (CI/CD)</w:t>
      </w:r>
    </w:p>
    <w:p w14:paraId="2064666E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Apoyo: Automatiza la construcción, pruebas y despliegue del sistema (por ejemplo, backend en .NET y base de datos SQL Server).</w:t>
      </w:r>
    </w:p>
    <w:p w14:paraId="46BA442E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72D677B8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Reduce errores humanos.</w:t>
      </w:r>
    </w:p>
    <w:p w14:paraId="28BBB3F9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Asegura que cada cambio se pruebe y esté listo para desplegarse.</w:t>
      </w:r>
    </w:p>
    <w:p w14:paraId="43F4211D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Permite responder rápido ante solicitudes de mejora o corrección (por ejemplo, nuevos descuentos o lógica de morosidad).</w:t>
      </w:r>
    </w:p>
    <w:p w14:paraId="07A71E38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Facilita la entrega frecuente de funcionalidades en ciclos cortos (iteraciones).</w:t>
      </w:r>
    </w:p>
    <w:p w14:paraId="313F052A" w14:textId="7494DC5E" w:rsidR="00FD547F" w:rsidRPr="000F2453" w:rsidRDefault="00FD547F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2. Automatización de Pruebas</w:t>
      </w:r>
    </w:p>
    <w:p w14:paraId="59B5E649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Apoyo: Permite integrar pruebas unitarias, de integración y funcionales dentro del pipeline DevOps.</w:t>
      </w:r>
    </w:p>
    <w:p w14:paraId="32506A0B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5200F492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Garantiza que funcionalidades críticas (como descuentos, bloqueo por morosidad, velocidad de internet) funcionen como se espera antes de llegar al entorno productivo.</w:t>
      </w:r>
    </w:p>
    <w:p w14:paraId="09B3774F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Disminuye costos de corrección al detectar errores temprano.</w:t>
      </w:r>
    </w:p>
    <w:p w14:paraId="44F4C540" w14:textId="090F9013" w:rsidR="00FD547F" w:rsidRPr="000F2453" w:rsidRDefault="00FD547F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lastRenderedPageBreak/>
        <w:t>3. Monitoreo y Observabilidad</w:t>
      </w:r>
    </w:p>
    <w:p w14:paraId="7D4000E3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Apoyo: Herramientas como Azure Monitor, Application Insights, o Prometheus para observar rendimiento y errores.</w:t>
      </w:r>
    </w:p>
    <w:p w14:paraId="1B6F0019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0C638DD6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Detecta caídas del sistema o lentitud en módulos (como reportes, alarmas o pagos).</w:t>
      </w:r>
    </w:p>
    <w:p w14:paraId="6244FA8B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Permite actuar de forma proactiva ante fallos.</w:t>
      </w:r>
    </w:p>
    <w:p w14:paraId="0B4CA25B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Mide el uso de recursos (CPU, RAM, queries lentas de SQL Server).</w:t>
      </w:r>
    </w:p>
    <w:p w14:paraId="15FD3A34" w14:textId="48E0691C" w:rsidR="00FD547F" w:rsidRPr="000F2453" w:rsidRDefault="00FD547F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0F2453">
        <w:rPr>
          <w:rFonts w:ascii="Arial" w:hAnsi="Arial" w:cs="Arial"/>
          <w:b/>
          <w:bCs/>
          <w:sz w:val="20"/>
          <w:szCs w:val="20"/>
          <w:lang w:val="es-GT"/>
        </w:rPr>
        <w:t>4. Gestión de Configuración</w:t>
      </w:r>
    </w:p>
    <w:p w14:paraId="2EAE98C2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Apoyo: Define parámetros del sistema como costos de servicios, descuentos, rutas, claves en archivos versionados (por ejemplo, appsettings.json, Azure Key Vault).</w:t>
      </w:r>
    </w:p>
    <w:p w14:paraId="7B272955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2869A06F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Evita diferencias entre ambientes (dev, test, prod).</w:t>
      </w:r>
    </w:p>
    <w:p w14:paraId="773C9438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Facilita rollback de versiones anteriores.</w:t>
      </w:r>
    </w:p>
    <w:p w14:paraId="6A0F16A3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Permite trazabilidad total.</w:t>
      </w:r>
    </w:p>
    <w:p w14:paraId="50685B69" w14:textId="2F375C34" w:rsidR="00FD547F" w:rsidRPr="000F2453" w:rsidRDefault="006B5123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0"/>
          <w:szCs w:val="20"/>
          <w:lang w:val="es-GT"/>
        </w:rPr>
        <w:t>5</w:t>
      </w:r>
      <w:r w:rsidR="00FD547F" w:rsidRPr="000F2453">
        <w:rPr>
          <w:rFonts w:ascii="Arial" w:hAnsi="Arial" w:cs="Arial"/>
          <w:b/>
          <w:bCs/>
          <w:sz w:val="20"/>
          <w:szCs w:val="20"/>
          <w:lang w:val="es-GT"/>
        </w:rPr>
        <w:t>. Colaboración y Transparencia</w:t>
      </w:r>
    </w:p>
    <w:p w14:paraId="4E87B7CA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Apoyo: DevOps fomenta comunicación constante entre desarrollo, QA y operaciones a través de herramientas como:</w:t>
      </w:r>
    </w:p>
    <w:p w14:paraId="47A2A8C2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01CB">
        <w:rPr>
          <w:rFonts w:ascii="Arial" w:hAnsi="Arial" w:cs="Arial"/>
          <w:sz w:val="20"/>
          <w:szCs w:val="20"/>
        </w:rPr>
        <w:t>Azure DevOps Boards</w:t>
      </w:r>
    </w:p>
    <w:p w14:paraId="4630F54A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301CB">
        <w:rPr>
          <w:rFonts w:ascii="Arial" w:hAnsi="Arial" w:cs="Arial"/>
          <w:sz w:val="20"/>
          <w:szCs w:val="20"/>
        </w:rPr>
        <w:t>Git (Repos)</w:t>
      </w:r>
    </w:p>
    <w:p w14:paraId="5F3EF76A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Revisión colaborativa de código (pull requests)</w:t>
      </w:r>
    </w:p>
    <w:p w14:paraId="0DA68E0E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49A45BD1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Evita silos.</w:t>
      </w:r>
    </w:p>
    <w:p w14:paraId="41634BA0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Acelera la resolución de problemas.</w:t>
      </w:r>
    </w:p>
    <w:p w14:paraId="195905C8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Mejora la planificación y coordinación en equipos multifuncionales.</w:t>
      </w:r>
    </w:p>
    <w:p w14:paraId="073F762B" w14:textId="17806651" w:rsidR="00FD547F" w:rsidRPr="000F2453" w:rsidRDefault="006B5123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0"/>
          <w:szCs w:val="20"/>
          <w:lang w:val="es-GT"/>
        </w:rPr>
        <w:t>6</w:t>
      </w:r>
      <w:r w:rsidR="00FD547F" w:rsidRPr="000F2453">
        <w:rPr>
          <w:rFonts w:ascii="Arial" w:hAnsi="Arial" w:cs="Arial"/>
          <w:b/>
          <w:bCs/>
          <w:sz w:val="20"/>
          <w:szCs w:val="20"/>
          <w:lang w:val="es-GT"/>
        </w:rPr>
        <w:t>. Control de Versiones y Gestión de Cambios</w:t>
      </w:r>
    </w:p>
    <w:p w14:paraId="28A4FF0D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Apoyo: Uso de Git para versionar código fuente, scripts de base de datos, configuraciones, pruebas y pipelines.</w:t>
      </w:r>
    </w:p>
    <w:p w14:paraId="5CD96EBC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1C7A1A69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Permite trazabilidad y auditoría.</w:t>
      </w:r>
    </w:p>
    <w:p w14:paraId="1353E824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Facilita rollback ante errores.</w:t>
      </w:r>
    </w:p>
    <w:p w14:paraId="14FD772F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Mejora la colaboración entre múltiples desarrolladores.</w:t>
      </w:r>
    </w:p>
    <w:p w14:paraId="5AD21233" w14:textId="7B98C947" w:rsidR="00FD547F" w:rsidRPr="000F2453" w:rsidRDefault="006B5123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0"/>
          <w:szCs w:val="20"/>
          <w:lang w:val="es-GT"/>
        </w:rPr>
        <w:t>7</w:t>
      </w:r>
      <w:r w:rsidR="00FD547F" w:rsidRPr="000F2453">
        <w:rPr>
          <w:rFonts w:ascii="Arial" w:hAnsi="Arial" w:cs="Arial"/>
          <w:b/>
          <w:bCs/>
          <w:sz w:val="20"/>
          <w:szCs w:val="20"/>
          <w:lang w:val="es-GT"/>
        </w:rPr>
        <w:t>. Seguridad Integrada (DevSecOps)</w:t>
      </w:r>
    </w:p>
    <w:p w14:paraId="48111D59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lastRenderedPageBreak/>
        <w:t>Apoyo: Integración de escaneos de vulnerabilidades, pruebas de seguridad automatizadas y control de acceso a repositorios e infraestructura.</w:t>
      </w:r>
    </w:p>
    <w:p w14:paraId="539FAB9C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Por qué:</w:t>
      </w:r>
    </w:p>
    <w:p w14:paraId="2F875611" w14:textId="77777777" w:rsidR="00FD54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Protege la información sensible (datos de clientes, empleados).</w:t>
      </w:r>
    </w:p>
    <w:p w14:paraId="46C92DC5" w14:textId="5ABF5C28" w:rsidR="00E1157F" w:rsidRPr="005301CB" w:rsidRDefault="00FD547F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Refuerza políticas de cumplimiento y estándares de calidad.</w:t>
      </w:r>
    </w:p>
    <w:p w14:paraId="2EEDC2BF" w14:textId="667DCDB6" w:rsidR="00E1157F" w:rsidRPr="009151AA" w:rsidRDefault="00FD547F" w:rsidP="00974C39">
      <w:pPr>
        <w:pStyle w:val="Ttulo1"/>
        <w:spacing w:line="240" w:lineRule="auto"/>
        <w:rPr>
          <w:rFonts w:ascii="Arial" w:hAnsi="Arial" w:cs="Arial"/>
          <w:lang w:val="es-GT"/>
        </w:rPr>
      </w:pPr>
      <w:r w:rsidRPr="009151AA">
        <w:rPr>
          <w:rFonts w:ascii="Arial" w:hAnsi="Arial" w:cs="Arial"/>
          <w:lang w:val="es-GT"/>
        </w:rPr>
        <w:t>8.Propuesta de Aseguramiento de la Calidad</w:t>
      </w:r>
    </w:p>
    <w:p w14:paraId="7254ED9A" w14:textId="29411126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Propuesta de Manejo para el Aseguramiento de la Calidad del Proyecto</w:t>
      </w:r>
    </w:p>
    <w:p w14:paraId="3F2C3371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El aseguramiento de la calidad (QA) debe integrarse desde el inicio del ciclo de vida del proyecto y mantenerse de forma continua en cada fase de desarrollo. Abarca no solo verificación técnica, sino también alineación con los objetivos del negocio, prevención de errores y satisfacción del usuario final.</w:t>
      </w:r>
    </w:p>
    <w:p w14:paraId="1DBE51B1" w14:textId="4AB20B72" w:rsidR="00E1157F" w:rsidRPr="00433C50" w:rsidRDefault="00000000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433C50">
        <w:rPr>
          <w:rFonts w:ascii="Arial" w:hAnsi="Arial" w:cs="Arial"/>
          <w:b/>
          <w:bCs/>
          <w:sz w:val="20"/>
          <w:szCs w:val="20"/>
          <w:lang w:val="es-GT"/>
        </w:rPr>
        <w:t>1. Planificación de la Calidad</w:t>
      </w:r>
    </w:p>
    <w:p w14:paraId="2950AC66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Definición de Criterios de Calidad:</w:t>
      </w:r>
    </w:p>
    <w:p w14:paraId="16F28845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Tiempo de respuesta máximo aceptado (ej. &lt; 2 segundos para consultas críticas).</w:t>
      </w:r>
    </w:p>
    <w:p w14:paraId="71626FEB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Tasa máxima de defectos por módulo (&lt; 3%).</w:t>
      </w:r>
    </w:p>
    <w:p w14:paraId="686C74B1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Cobertura mínima de pruebas (&gt; 80% en módulos críticos).</w:t>
      </w:r>
    </w:p>
    <w:p w14:paraId="23C5A0EA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Revisión de Requerimientos:</w:t>
      </w:r>
    </w:p>
    <w:p w14:paraId="6FBAF916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Validar que los requerimientos funcionales y no funcionales sean claros, completos y medibles (ej. lógica de descuentos, reglas de morosidad, aumentos automáticos de velocidad).</w:t>
      </w:r>
    </w:p>
    <w:p w14:paraId="72F2B727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Plan de Pruebas:</w:t>
      </w:r>
    </w:p>
    <w:p w14:paraId="64693E3D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Establecer tipos de pruebas por fase.</w:t>
      </w:r>
    </w:p>
    <w:p w14:paraId="348599BB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Asignación de responsables (QA, desarrolladores, negocio).</w:t>
      </w:r>
    </w:p>
    <w:p w14:paraId="0467602C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Herramientas a utilizar (Azure DevOps, Selenium, Postman, JMeter).</w:t>
      </w:r>
    </w:p>
    <w:p w14:paraId="0CE1252B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Métricas de Seguimiento:</w:t>
      </w:r>
    </w:p>
    <w:p w14:paraId="345BAA67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Defectos por sprint.</w:t>
      </w:r>
    </w:p>
    <w:p w14:paraId="3BA50BB5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Defectos reabiertos.</w:t>
      </w:r>
    </w:p>
    <w:p w14:paraId="45BEF3DF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Tiempo promedio de resolución.</w:t>
      </w:r>
    </w:p>
    <w:p w14:paraId="499E990A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Velocidad de entrega de historias con criterios de calidad completos.</w:t>
      </w:r>
    </w:p>
    <w:p w14:paraId="6461E51B" w14:textId="33C7405F" w:rsidR="00E1157F" w:rsidRPr="00433C50" w:rsidRDefault="00000000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433C50">
        <w:rPr>
          <w:rFonts w:ascii="Arial" w:hAnsi="Arial" w:cs="Arial"/>
          <w:b/>
          <w:bCs/>
          <w:sz w:val="20"/>
          <w:szCs w:val="20"/>
          <w:lang w:val="es-GT"/>
        </w:rPr>
        <w:t>2. Calidad en el Desarrollo</w:t>
      </w:r>
    </w:p>
    <w:p w14:paraId="1A9F19CC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Revisiones de Código (Code Reviews):</w:t>
      </w:r>
    </w:p>
    <w:p w14:paraId="64AD6A8B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Validar estándares de codificación (.NET, SQL), seguridad, y legibilidad.</w:t>
      </w:r>
    </w:p>
    <w:p w14:paraId="6BDD429E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Verificar principios SOLID, uso correcto de patrones de diseño, separación de capas, y SRP.</w:t>
      </w:r>
    </w:p>
    <w:p w14:paraId="2251855C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lastRenderedPageBreak/>
        <w:t>Pruebas Unitarias Automatizadas:</w:t>
      </w:r>
    </w:p>
    <w:p w14:paraId="2C75EBDF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Realizadas por desarrolladores para validar funciones aisladas como: cálculo de descuentos, reglas de morosidad, validación de fechas de corte.</w:t>
      </w:r>
    </w:p>
    <w:p w14:paraId="42E68E7F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de Integración:</w:t>
      </w:r>
    </w:p>
    <w:p w14:paraId="21F578BA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Validar que los módulos se comuniquen correctamente: SPs, APIs internas, lógica de facturación.</w:t>
      </w:r>
    </w:p>
    <w:p w14:paraId="61254232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Control de Ramas y Pull Requests:</w:t>
      </w:r>
    </w:p>
    <w:p w14:paraId="6D697511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Establecer políticas de integración segura y controlada a través de Git y Azure DevOps Repos.</w:t>
      </w:r>
    </w:p>
    <w:p w14:paraId="01BD0584" w14:textId="7A5C9292" w:rsidR="00E1157F" w:rsidRPr="00433C50" w:rsidRDefault="00000000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433C50">
        <w:rPr>
          <w:rFonts w:ascii="Arial" w:hAnsi="Arial" w:cs="Arial"/>
          <w:b/>
          <w:bCs/>
          <w:sz w:val="20"/>
          <w:szCs w:val="20"/>
          <w:lang w:val="es-GT"/>
        </w:rPr>
        <w:t>3. Pruebas Formales e Iterativas</w:t>
      </w:r>
    </w:p>
    <w:p w14:paraId="4B8941A4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Funcionales (por Sprint):</w:t>
      </w:r>
    </w:p>
    <w:p w14:paraId="6BA7FC41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Manuales para flujos de negocio complejos.</w:t>
      </w:r>
    </w:p>
    <w:p w14:paraId="26854BFE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Automatizadas (Selenium para UI, Postman/Newman para APIs).</w:t>
      </w:r>
    </w:p>
    <w:p w14:paraId="62C104D8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de Regresión:</w:t>
      </w:r>
    </w:p>
    <w:p w14:paraId="21E3CDCE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Ejecutadas en cada Sprint para verificar que nuevas funcionalidades no rompan lo existente.</w:t>
      </w:r>
    </w:p>
    <w:p w14:paraId="3B5B0A90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de Rendimiento (Load y Stress Testing):</w:t>
      </w:r>
    </w:p>
    <w:p w14:paraId="2EB10F07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Evaluar cuántas facturas se pueden procesar por minuto.</w:t>
      </w:r>
    </w:p>
    <w:p w14:paraId="599A5BC7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Asegurar que reportes (ej. Power BI) se generen en &lt; X segundos bajo carga.</w:t>
      </w:r>
    </w:p>
    <w:p w14:paraId="11BFD223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de Seguridad:</w:t>
      </w:r>
    </w:p>
    <w:p w14:paraId="06ED5153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Escaneo de vulnerabilidades con herramientas como OWASP ZAP.</w:t>
      </w:r>
    </w:p>
    <w:p w14:paraId="59559100" w14:textId="7DEDBBA2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Validación contra ataques comunes: SQL Injection, manejo de sesiones.</w:t>
      </w:r>
    </w:p>
    <w:p w14:paraId="42A8A183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de Usabilidad:</w:t>
      </w:r>
    </w:p>
    <w:p w14:paraId="5A4909BC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Feedback de usuarios sobre pantallas de mantenimiento (ABC).</w:t>
      </w:r>
    </w:p>
    <w:p w14:paraId="3F0767C2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Ajustes según criterios de accesibilidad y experiencia de usuario.</w:t>
      </w:r>
    </w:p>
    <w:p w14:paraId="1A245DFD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Pruebas de Aceptación del Usuario (UAT):</w:t>
      </w:r>
    </w:p>
    <w:p w14:paraId="00366498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Validación por parte del cliente final.</w:t>
      </w:r>
    </w:p>
    <w:p w14:paraId="41BDB8BE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Validación de módulos críticos como nómina, facturación, reportes.</w:t>
      </w:r>
    </w:p>
    <w:p w14:paraId="26651A3B" w14:textId="7D7AF170" w:rsidR="00E1157F" w:rsidRPr="00433C50" w:rsidRDefault="00000000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433C50">
        <w:rPr>
          <w:rFonts w:ascii="Arial" w:hAnsi="Arial" w:cs="Arial"/>
          <w:b/>
          <w:bCs/>
          <w:sz w:val="20"/>
          <w:szCs w:val="20"/>
          <w:lang w:val="es-GT"/>
        </w:rPr>
        <w:t>4. Gestión de Defectos y Calidad</w:t>
      </w:r>
    </w:p>
    <w:p w14:paraId="0FAC1D0F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Proceso de Defectos:</w:t>
      </w:r>
    </w:p>
    <w:p w14:paraId="58E370D6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Estados: Abierto → Asignado → En progreso → Validado → Cerrado.</w:t>
      </w:r>
    </w:p>
    <w:p w14:paraId="286C97E9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Priorización: Crítico, Alto, Medio, Bajo.</w:t>
      </w:r>
    </w:p>
    <w:p w14:paraId="690C9B23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Herramientas: Azure Boards, Jira.</w:t>
      </w:r>
    </w:p>
    <w:p w14:paraId="23A87139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Control de Entornos de Prueba:</w:t>
      </w:r>
    </w:p>
    <w:p w14:paraId="100C5394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lastRenderedPageBreak/>
        <w:t>Separación de ambientes: dev / test / staging / producción.</w:t>
      </w:r>
    </w:p>
    <w:p w14:paraId="44DC9B88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Datos de Prueba:</w:t>
      </w:r>
    </w:p>
    <w:p w14:paraId="5E47823A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Datos que representen distintos escenarios:</w:t>
      </w:r>
    </w:p>
    <w:p w14:paraId="785BD265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Cliente con 1 servicio.</w:t>
      </w:r>
    </w:p>
    <w:p w14:paraId="75A35909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Cliente moroso.</w:t>
      </w:r>
    </w:p>
    <w:p w14:paraId="169BA14A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Cliente con 6 pagos adelantados.</w:t>
      </w:r>
    </w:p>
    <w:p w14:paraId="6B874076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Clientes con aumento automático de velocidad.</w:t>
      </w:r>
    </w:p>
    <w:p w14:paraId="3EC0F1FE" w14:textId="792D7D42" w:rsidR="00E1157F" w:rsidRPr="00433C50" w:rsidRDefault="00000000" w:rsidP="00B2666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s-GT"/>
        </w:rPr>
      </w:pPr>
      <w:r w:rsidRPr="00433C50">
        <w:rPr>
          <w:rFonts w:ascii="Arial" w:hAnsi="Arial" w:cs="Arial"/>
          <w:b/>
          <w:bCs/>
          <w:sz w:val="20"/>
          <w:szCs w:val="20"/>
          <w:lang w:val="es-GT"/>
        </w:rPr>
        <w:t>5. Mejora Continua</w:t>
      </w:r>
    </w:p>
    <w:p w14:paraId="0B107252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Retrospectivas QA:</w:t>
      </w:r>
    </w:p>
    <w:p w14:paraId="10FE6D7D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Evaluar por sprint qué prácticas funcionaron.</w:t>
      </w:r>
    </w:p>
    <w:p w14:paraId="0BBB02A5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Identificar cuellos de botella en pruebas o errores recurrentes.</w:t>
      </w:r>
    </w:p>
    <w:p w14:paraId="20612A31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Análisis de Causa Raíz:</w:t>
      </w:r>
    </w:p>
    <w:p w14:paraId="6C38CCD6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Documentar y prevenir con checklist o pruebas adicionales.</w:t>
      </w:r>
    </w:p>
    <w:p w14:paraId="5A173031" w14:textId="77777777" w:rsidR="00E1157F" w:rsidRPr="005301CB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Capacitación Continua:</w:t>
      </w:r>
    </w:p>
    <w:p w14:paraId="1EF92B6D" w14:textId="58BC19D1" w:rsidR="00E1157F" w:rsidRPr="006279C7" w:rsidRDefault="00000000" w:rsidP="00B26662">
      <w:pPr>
        <w:spacing w:line="240" w:lineRule="auto"/>
        <w:jc w:val="both"/>
        <w:rPr>
          <w:rFonts w:ascii="Arial" w:hAnsi="Arial" w:cs="Arial"/>
          <w:sz w:val="20"/>
          <w:szCs w:val="20"/>
          <w:lang w:val="es-GT"/>
        </w:rPr>
      </w:pPr>
      <w:r w:rsidRPr="005301CB">
        <w:rPr>
          <w:rFonts w:ascii="Arial" w:hAnsi="Arial" w:cs="Arial"/>
          <w:sz w:val="20"/>
          <w:szCs w:val="20"/>
          <w:lang w:val="es-GT"/>
        </w:rPr>
        <w:t>Talleres de calidad de software, buenas prácticas, herramientas de testing.</w:t>
      </w:r>
    </w:p>
    <w:sectPr w:rsidR="00E1157F" w:rsidRPr="006279C7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0DE4" w14:textId="77777777" w:rsidR="00FD581F" w:rsidRDefault="00FD581F">
      <w:pPr>
        <w:spacing w:after="0" w:line="240" w:lineRule="auto"/>
      </w:pPr>
      <w:r>
        <w:separator/>
      </w:r>
    </w:p>
  </w:endnote>
  <w:endnote w:type="continuationSeparator" w:id="0">
    <w:p w14:paraId="1508B222" w14:textId="77777777" w:rsidR="00FD581F" w:rsidRDefault="00FD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9A74" w14:textId="77777777" w:rsidR="00FD581F" w:rsidRDefault="00FD581F">
      <w:pPr>
        <w:spacing w:after="0" w:line="240" w:lineRule="auto"/>
      </w:pPr>
      <w:r>
        <w:separator/>
      </w:r>
    </w:p>
  </w:footnote>
  <w:footnote w:type="continuationSeparator" w:id="0">
    <w:p w14:paraId="6E44667D" w14:textId="77777777" w:rsidR="00FD581F" w:rsidRDefault="00FD5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A70D" w14:textId="77777777" w:rsidR="00E1157F" w:rsidRPr="002F3D4E" w:rsidRDefault="00000000">
    <w:pPr>
      <w:pStyle w:val="Encabezado"/>
      <w:jc w:val="center"/>
      <w:rPr>
        <w:lang w:val="es-GT"/>
      </w:rPr>
    </w:pPr>
    <w:r w:rsidRPr="002F3D4E">
      <w:rPr>
        <w:color w:val="646464"/>
        <w:sz w:val="18"/>
        <w:lang w:val="es-GT"/>
      </w:rPr>
      <w:t>ASSESSMENT - Sistema de Gestión de Cable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41338"/>
    <w:multiLevelType w:val="multilevel"/>
    <w:tmpl w:val="E6B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A62C6"/>
    <w:multiLevelType w:val="multilevel"/>
    <w:tmpl w:val="3130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45791"/>
    <w:multiLevelType w:val="multilevel"/>
    <w:tmpl w:val="5F3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B2880"/>
    <w:multiLevelType w:val="multilevel"/>
    <w:tmpl w:val="D5DC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212AA"/>
    <w:multiLevelType w:val="multilevel"/>
    <w:tmpl w:val="7F5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60392"/>
    <w:multiLevelType w:val="hybridMultilevel"/>
    <w:tmpl w:val="5BFAE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377901">
    <w:abstractNumId w:val="8"/>
  </w:num>
  <w:num w:numId="2" w16cid:durableId="69275187">
    <w:abstractNumId w:val="6"/>
  </w:num>
  <w:num w:numId="3" w16cid:durableId="407389038">
    <w:abstractNumId w:val="5"/>
  </w:num>
  <w:num w:numId="4" w16cid:durableId="91977654">
    <w:abstractNumId w:val="4"/>
  </w:num>
  <w:num w:numId="5" w16cid:durableId="541864690">
    <w:abstractNumId w:val="7"/>
  </w:num>
  <w:num w:numId="6" w16cid:durableId="1576238903">
    <w:abstractNumId w:val="3"/>
  </w:num>
  <w:num w:numId="7" w16cid:durableId="1763062312">
    <w:abstractNumId w:val="2"/>
  </w:num>
  <w:num w:numId="8" w16cid:durableId="1817213298">
    <w:abstractNumId w:val="1"/>
  </w:num>
  <w:num w:numId="9" w16cid:durableId="460418613">
    <w:abstractNumId w:val="0"/>
  </w:num>
  <w:num w:numId="10" w16cid:durableId="74515759">
    <w:abstractNumId w:val="9"/>
  </w:num>
  <w:num w:numId="11" w16cid:durableId="1778284071">
    <w:abstractNumId w:val="14"/>
  </w:num>
  <w:num w:numId="12" w16cid:durableId="1077093579">
    <w:abstractNumId w:val="10"/>
  </w:num>
  <w:num w:numId="13" w16cid:durableId="733236730">
    <w:abstractNumId w:val="12"/>
  </w:num>
  <w:num w:numId="14" w16cid:durableId="974601762">
    <w:abstractNumId w:val="11"/>
  </w:num>
  <w:num w:numId="15" w16cid:durableId="7153967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F4E"/>
    <w:rsid w:val="00034616"/>
    <w:rsid w:val="00043B76"/>
    <w:rsid w:val="0006063C"/>
    <w:rsid w:val="000C0538"/>
    <w:rsid w:val="000C532A"/>
    <w:rsid w:val="000F2453"/>
    <w:rsid w:val="0015074B"/>
    <w:rsid w:val="00170DB5"/>
    <w:rsid w:val="00275CA9"/>
    <w:rsid w:val="00287218"/>
    <w:rsid w:val="0029639D"/>
    <w:rsid w:val="002F3D4E"/>
    <w:rsid w:val="00326F90"/>
    <w:rsid w:val="003D2B62"/>
    <w:rsid w:val="003E1487"/>
    <w:rsid w:val="00433C50"/>
    <w:rsid w:val="005301CB"/>
    <w:rsid w:val="0060221F"/>
    <w:rsid w:val="006279C7"/>
    <w:rsid w:val="00637635"/>
    <w:rsid w:val="00690EDF"/>
    <w:rsid w:val="006B5123"/>
    <w:rsid w:val="00716011"/>
    <w:rsid w:val="00721125"/>
    <w:rsid w:val="007D212E"/>
    <w:rsid w:val="008D00F3"/>
    <w:rsid w:val="009151AA"/>
    <w:rsid w:val="00974C39"/>
    <w:rsid w:val="00A27F85"/>
    <w:rsid w:val="00A3310E"/>
    <w:rsid w:val="00AA1D8D"/>
    <w:rsid w:val="00B26662"/>
    <w:rsid w:val="00B432C6"/>
    <w:rsid w:val="00B47730"/>
    <w:rsid w:val="00BB19C6"/>
    <w:rsid w:val="00C4133C"/>
    <w:rsid w:val="00C63BBA"/>
    <w:rsid w:val="00CB0664"/>
    <w:rsid w:val="00E1157F"/>
    <w:rsid w:val="00FC693F"/>
    <w:rsid w:val="00FD547F"/>
    <w:rsid w:val="00FD581F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123783"/>
  <w14:defaultImageDpi w14:val="300"/>
  <w15:docId w15:val="{6C859F06-B4A3-4847-9417-6F64B077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3467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Danilo Luna</cp:lastModifiedBy>
  <cp:revision>9</cp:revision>
  <dcterms:created xsi:type="dcterms:W3CDTF">2025-06-20T19:50:00Z</dcterms:created>
  <dcterms:modified xsi:type="dcterms:W3CDTF">2025-06-23T15:10:00Z</dcterms:modified>
  <cp:category/>
</cp:coreProperties>
</file>